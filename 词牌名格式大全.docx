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词牌名</w:t>
      </w:r>
    </w:p>
    <w:p w:rsidR="009517C6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《十六字令》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又被称作《苍梧谣》、《归字谣》，单调，十六字，三平韵。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1F58C2" w:rsidRPr="00BC0472" w:rsidRDefault="00000000">
      <w:pPr>
        <w:rPr>
          <w:rFonts w:ascii="宋体-简" w:eastAsia="宋体-简" w:hAnsi="宋体-简"/>
          <w:lang w:eastAsia="zh-CN"/>
        </w:rPr>
      </w:pP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仄平平仄仄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。平平仄，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毛泽东</w:t>
      </w:r>
    </w:p>
    <w:p w:rsidR="002215F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山，快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马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加鞭未下鞍。惊回首，离天三尺三。山，倒海翻江卷巨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澜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。奔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腾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急，万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马战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犹酣。</w:t>
      </w:r>
      <w:r w:rsidRPr="00BC0472">
        <w:rPr>
          <w:rFonts w:ascii="宋体-简" w:eastAsia="宋体-简" w:hAnsi="宋体-简" w:cs="宋体"/>
          <w:color w:val="111133"/>
          <w:spacing w:val="1"/>
          <w:sz w:val="24"/>
          <w:szCs w:val="24"/>
          <w:shd w:val="clear" w:color="auto" w:fill="FFFFFF"/>
          <w:lang w:eastAsia="zh-CN"/>
        </w:rPr>
        <w:t>山，刺破青天锷未残。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天欲堕，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赖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以拄其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</w:p>
    <w:p w:rsidR="002215F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词牌名</w:t>
      </w:r>
    </w:p>
    <w:p w:rsidR="009517C6" w:rsidRPr="00BC0472" w:rsidRDefault="00802230">
      <w:pPr>
        <w:rPr>
          <w:rFonts w:ascii="宋体-简" w:eastAsia="宋体-简" w:hAnsi="宋体-简" w:cs="宋体"/>
          <w:sz w:val="24"/>
          <w:szCs w:val="24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《捣练子》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又被称作《捣练子令》，单调，廿七字，三平韵。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平仄仄，仄平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仄平平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平平仄仄，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例词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李煜</w:t>
      </w:r>
    </w:p>
    <w:p w:rsidR="009517C6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深院静，小庭空，断续寒砧断续风。无奈夜长人不寐，数声和月到帘栊。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2215F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lastRenderedPageBreak/>
        <w:t>《</w:t>
      </w:r>
      <w:r w:rsidRPr="00BC0472">
        <w:rPr>
          <w:rFonts w:ascii="宋体-简" w:eastAsia="宋体-简" w:hAnsi="宋体-简" w:cs="Microsoft YaHei" w:hint="eastAsia"/>
          <w:lang w:eastAsia="zh-CN"/>
        </w:rPr>
        <w:t>忆江南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亦被称为：</w:t>
      </w:r>
      <w:r w:rsidR="009517C6"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江南好》</w:t>
      </w:r>
      <w:r w:rsidR="009517C6" w:rsidRPr="00BC0472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《望江南》</w:t>
      </w:r>
      <w:r w:rsidR="009517C6" w:rsidRPr="00BC0472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《梦江南》</w:t>
      </w:r>
      <w:r w:rsidR="009517C6" w:rsidRPr="00BC0472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《望江南》</w:t>
      </w:r>
      <w:r w:rsidR="009517C6" w:rsidRPr="00BC0472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《梦江口》</w:t>
      </w:r>
      <w:r w:rsidR="009517C6" w:rsidRPr="00BC0472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 xml:space="preserve"> 《谢秋娘》</w:t>
      </w:r>
      <w:r w:rsidR="009517C6" w:rsidRPr="00BC0472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《春去也》</w:t>
      </w:r>
      <w:r w:rsidR="009517C6" w:rsidRPr="00BC0472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《归塞北》</w:t>
      </w:r>
      <w:r w:rsidR="009517C6" w:rsidRPr="00BC0472">
        <w:rPr>
          <w:rFonts w:ascii="宋体-简" w:eastAsia="宋体-简" w:hAnsi="宋体-简" w:hint="eastAsia"/>
          <w:lang w:eastAsia="zh-CN"/>
        </w:rPr>
        <w:t>。</w:t>
      </w:r>
      <w:r w:rsidRPr="00BC0472">
        <w:rPr>
          <w:rFonts w:ascii="宋体-简" w:eastAsia="宋体-简" w:hAnsi="宋体-简"/>
          <w:lang w:eastAsia="zh-CN"/>
        </w:rPr>
        <w:t>单调二十七字，三平韵，北宋起开始有双调，实际不过是将单片重复而已。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平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仄，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平平仄仄，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例词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白居易</w:t>
      </w:r>
    </w:p>
    <w:p w:rsidR="009517C6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江南好，风景旧曾谙。日出江花红胜火，春来江水绿如蓝，能不忆江南。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忆王孙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单调三十一字，五平韵，句句用韵，亦有将单片重复做双调者。</w:t>
      </w:r>
    </w:p>
    <w:p w:rsidR="001239E4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9517C6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，(仄)仄平平(仄)仄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。(仄)仄平平(仄)仄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。(仄)仄平平(仄)仄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2E5F93" w:rsidRDefault="002E5F93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 w:hint="eastAsia"/>
          <w:lang w:eastAsia="zh-CN"/>
        </w:rPr>
        <w:t>例词</w:t>
      </w:r>
    </w:p>
    <w:p w:rsidR="002E5F93" w:rsidRDefault="002E5F93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 w:hint="eastAsia"/>
          <w:lang w:eastAsia="zh-CN"/>
        </w:rPr>
        <w:t>李重元</w:t>
      </w:r>
    </w:p>
    <w:p w:rsidR="002E5F93" w:rsidRPr="00BC0472" w:rsidRDefault="002E5F93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 w:hint="eastAsia"/>
          <w:lang w:eastAsia="zh-CN"/>
        </w:rPr>
        <w:t>萋萋芳草忆王孙。柳外楼高空断魂。杜宇声声不忍闻。欲黄昏，雨打梨花深闭门。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lastRenderedPageBreak/>
        <w:t>词牌名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调笑令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本调个别处有破格，但均不失吟咏和谐，可谓是有格而不拘泥的典范。词格本身是为了吟咏上的和谐，若有利于整体和谐，稍有破格，则也未尝不可。</w:t>
      </w:r>
    </w:p>
    <w:p w:rsidR="002215F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，仄仄平平平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。平平仄仄平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，仄仄平平仄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，仄仄平平仄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韦应物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胡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马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，胡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马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远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放燕支山下。跑沙跑雪独嘶，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东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望西望路迷。迷路，迷路，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边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草无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穷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日暮。</w:t>
      </w:r>
    </w:p>
    <w:p w:rsidR="009517C6" w:rsidRPr="00BC0472" w:rsidRDefault="009517C6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9517C6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《如梦令》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又被称作《忆仙姿》、《宴桃园》、《无梦令》，其调为单调三十三字，五仄韵，一叠韵，上去通押。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1239E4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(仄)仄(仄)平平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，(仄)仄(仄)平平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。(仄)仄仄平平，(仄)仄(仄)平平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，(仄)仄(仄)平平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02230" w:rsidRPr="00BC0472" w:rsidRDefault="00802230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例词</w:t>
      </w:r>
    </w:p>
    <w:p w:rsidR="00802230" w:rsidRPr="00BC0472" w:rsidRDefault="00802230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李清照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lastRenderedPageBreak/>
        <w:t>昨夜雨疏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风骤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浓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睡不消残酒。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试问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卷帘人，却道海棠依旧。知否？知否？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应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是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绿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肥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红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瘦。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="00802230" w:rsidRPr="00BC0472">
        <w:rPr>
          <w:rFonts w:ascii="宋体-简" w:eastAsia="宋体-简" w:hAnsi="宋体-简"/>
          <w:lang w:eastAsia="zh-CN"/>
        </w:rPr>
        <w:t>相</w:t>
      </w:r>
      <w:r w:rsidR="00802230" w:rsidRPr="00BC0472">
        <w:rPr>
          <w:rFonts w:ascii="宋体-简" w:eastAsia="宋体-简" w:hAnsi="宋体-简" w:cs="Microsoft YaHei" w:hint="eastAsia"/>
          <w:lang w:eastAsia="zh-CN"/>
        </w:rPr>
        <w:t>见欢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</w:t>
      </w:r>
      <w:r w:rsidR="00802230" w:rsidRPr="00BC0472">
        <w:rPr>
          <w:rFonts w:ascii="宋体-简" w:eastAsia="宋体-简" w:hAnsi="宋体-简" w:cs="Microsoft YaHei" w:hint="eastAsia"/>
          <w:lang w:eastAsia="zh-CN"/>
        </w:rPr>
        <w:t>乌夜啼</w:t>
      </w:r>
      <w:r w:rsidRPr="00BC0472">
        <w:rPr>
          <w:rFonts w:ascii="宋体-简" w:eastAsia="宋体-简" w:hAnsi="宋体-简"/>
          <w:lang w:eastAsia="zh-CN"/>
        </w:rPr>
        <w:t>》、《秋夜月》、《上西楼》，双调三十六字，前阕三平韵，后阕两仄韵、两平韵。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9517C6" w:rsidRPr="00BC0472" w:rsidRDefault="002215F2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平平仄、仄平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(仄)(平)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(仄)(平)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平平仄、仄平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李煜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无言独上西楼，月如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钩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。寂寞梧桐深院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锁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清秋。剪不断，理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还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乱，是离愁。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别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是一般滋味在心</w:t>
      </w:r>
      <w:r w:rsidRPr="00BC0472">
        <w:rPr>
          <w:rFonts w:ascii="宋体-简" w:eastAsia="宋体-简" w:hAnsi="宋体-简" w:cs="Microsoft YaHei" w:hint="eastAsia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spacing w:val="1"/>
          <w:shd w:val="clear" w:color="auto" w:fill="FFFFFF"/>
          <w:lang w:eastAsia="zh-CN"/>
        </w:rPr>
        <w:t>。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长相思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</w:t>
      </w:r>
      <w:r w:rsidRPr="00BC0472">
        <w:rPr>
          <w:rFonts w:ascii="宋体-简" w:eastAsia="宋体-简" w:hAnsi="宋体-简" w:cs="Microsoft YaHei" w:hint="eastAsia"/>
          <w:lang w:eastAsia="zh-CN"/>
        </w:rPr>
        <w:t>长</w:t>
      </w:r>
      <w:r w:rsidRPr="00BC0472">
        <w:rPr>
          <w:rFonts w:ascii="宋体-简" w:eastAsia="宋体-简" w:hAnsi="宋体-简"/>
          <w:lang w:eastAsia="zh-CN"/>
        </w:rPr>
        <w:t>相思令》《相思令》《吴山青》。双</w:t>
      </w:r>
      <w:r w:rsidRPr="00BC0472">
        <w:rPr>
          <w:rFonts w:ascii="宋体-简" w:eastAsia="宋体-简" w:hAnsi="宋体-简" w:cs="Microsoft YaHei" w:hint="eastAsia"/>
          <w:lang w:eastAsia="zh-CN"/>
        </w:rPr>
        <w:t>调</w:t>
      </w:r>
      <w:r w:rsidRPr="00BC0472">
        <w:rPr>
          <w:rFonts w:ascii="宋体-简" w:eastAsia="宋体-简" w:hAnsi="宋体-简"/>
          <w:lang w:eastAsia="zh-CN"/>
        </w:rPr>
        <w:t>三十六字，前后</w:t>
      </w:r>
      <w:r w:rsidRPr="00BC0472">
        <w:rPr>
          <w:rFonts w:ascii="宋体-简" w:eastAsia="宋体-简" w:hAnsi="宋体-简" w:cs="Microsoft YaHei" w:hint="eastAsia"/>
          <w:lang w:eastAsia="zh-CN"/>
        </w:rPr>
        <w:t>阕</w:t>
      </w:r>
      <w:r w:rsidRPr="00BC0472">
        <w:rPr>
          <w:rFonts w:ascii="宋体-简" w:eastAsia="宋体-简" w:hAnsi="宋体-简"/>
          <w:lang w:eastAsia="zh-CN"/>
        </w:rPr>
        <w:t>格式相同,各三平韵,一叠韵,一韵到底。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</w:t>
      </w:r>
      <w:r w:rsidRPr="00BC0472">
        <w:rPr>
          <w:rFonts w:ascii="宋体-简" w:eastAsia="宋体-简" w:hAnsi="宋体-简"/>
          <w:lang w:eastAsia="zh-CN"/>
        </w:rPr>
        <w:t>牌格式</w:t>
      </w:r>
    </w:p>
    <w:p w:rsidR="00802230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仄(仄)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，仄(仄)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，(仄)仄平平(仄)仄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。仄(仄)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，仄(仄)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，(仄)仄平平(仄)仄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lastRenderedPageBreak/>
        <w:t>例词</w:t>
      </w:r>
    </w:p>
    <w:p w:rsidR="00802230" w:rsidRPr="00BC047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白居易</w:t>
      </w:r>
    </w:p>
    <w:p w:rsidR="002215F2" w:rsidRDefault="0080223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汴水流，泗水流，流到瓜洲古渡头。吴山点点愁，思悠悠，恨悠悠，恨到归</w:t>
      </w:r>
      <w:r w:rsidRPr="00BC0472">
        <w:rPr>
          <w:rFonts w:ascii="宋体-简" w:eastAsia="宋体-简" w:hAnsi="宋体-简" w:cs="Microsoft YaHei" w:hint="eastAsia"/>
          <w:lang w:eastAsia="zh-CN"/>
        </w:rPr>
        <w:t>时方始休。</w:t>
      </w:r>
    </w:p>
    <w:p w:rsidR="002215F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2215F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="00802230" w:rsidRPr="00BC0472">
        <w:rPr>
          <w:rFonts w:ascii="宋体-简" w:eastAsia="宋体-简" w:hAnsi="宋体-简"/>
          <w:lang w:eastAsia="zh-CN"/>
        </w:rPr>
        <w:t>生查子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9517C6" w:rsidRPr="00BC0472" w:rsidRDefault="009517C6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亦称《楚云深》，双调四十字，前后阕格式相同，各两仄韵，上去通押。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765BB8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(平)平(仄)仄平，(仄)仄平平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。(仄)仄仄平平，(仄)仄平平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。(平)平(仄)仄平，(仄)仄平平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。(仄)仄仄平平，(仄)仄平平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5C6F7B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欧阳修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去年元夜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，花市灯如昼。月上柳梢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，人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约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黄昏后。今年元夜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，月与灯依旧。不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去年人，泪湿春衫袖。</w:t>
      </w:r>
    </w:p>
    <w:p w:rsidR="00765BB8" w:rsidRPr="00BC0472" w:rsidRDefault="00765BB8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点绛唇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亦称《点樱桃》、《十八香》、《南浦月》、《沙头雨》、《寻瑶草》。双调，上片四句，押三仄韵，二十字，下片五句，押四仄韵，二十一字，用仙吕调，共四十一字。</w:t>
      </w:r>
    </w:p>
    <w:p w:rsidR="002215F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5C6F7B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lastRenderedPageBreak/>
        <w:t>(仄)仄平平，(仄)平(平)仄平平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。(仄)平(平)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。(仄)仄平平，(仄)仄平平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，(仄)平(平)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5C6F7B" w:rsidRPr="00BC0472" w:rsidRDefault="005C6F7B" w:rsidP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李清照</w:t>
      </w:r>
    </w:p>
    <w:p w:rsidR="005C6F7B" w:rsidRPr="00BC0472" w:rsidRDefault="005C6F7B" w:rsidP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蹴</w:t>
      </w:r>
      <w:r w:rsidRPr="00BC0472">
        <w:rPr>
          <w:rFonts w:ascii="宋体-简" w:eastAsia="宋体-简" w:hAnsi="宋体-简" w:cs="Microsoft YaHei" w:hint="eastAsia"/>
          <w:lang w:eastAsia="zh-CN"/>
        </w:rPr>
        <w:t>罢</w:t>
      </w:r>
      <w:r w:rsidRPr="00BC0472">
        <w:rPr>
          <w:rFonts w:ascii="宋体-简" w:eastAsia="宋体-简" w:hAnsi="宋体-简" w:hint="eastAsia"/>
          <w:lang w:eastAsia="zh-CN"/>
        </w:rPr>
        <w:t>秋千，起来慵整</w:t>
      </w:r>
      <w:r w:rsidRPr="00BC0472">
        <w:rPr>
          <w:rFonts w:ascii="宋体-简" w:eastAsia="宋体-简" w:hAnsi="宋体-简" w:cs="Microsoft YaHei" w:hint="eastAsia"/>
          <w:lang w:eastAsia="zh-CN"/>
        </w:rPr>
        <w:t>纤纤</w:t>
      </w:r>
      <w:r w:rsidRPr="00BC0472">
        <w:rPr>
          <w:rFonts w:ascii="宋体-简" w:eastAsia="宋体-简" w:hAnsi="宋体-简" w:hint="eastAsia"/>
          <w:lang w:eastAsia="zh-CN"/>
        </w:rPr>
        <w:t>手。露</w:t>
      </w:r>
      <w:r w:rsidRPr="00BC0472">
        <w:rPr>
          <w:rFonts w:ascii="宋体-简" w:eastAsia="宋体-简" w:hAnsi="宋体-简" w:cs="Microsoft YaHei" w:hint="eastAsia"/>
          <w:lang w:eastAsia="zh-CN"/>
        </w:rPr>
        <w:t>浓</w:t>
      </w:r>
      <w:r w:rsidRPr="00BC0472">
        <w:rPr>
          <w:rFonts w:ascii="宋体-简" w:eastAsia="宋体-简" w:hAnsi="宋体-简" w:hint="eastAsia"/>
          <w:lang w:eastAsia="zh-CN"/>
        </w:rPr>
        <w:t>花瘦，薄汗</w:t>
      </w:r>
      <w:r w:rsidRPr="00BC0472">
        <w:rPr>
          <w:rFonts w:ascii="宋体-简" w:eastAsia="宋体-简" w:hAnsi="宋体-简" w:cs="Microsoft YaHei" w:hint="eastAsia"/>
          <w:lang w:eastAsia="zh-CN"/>
        </w:rPr>
        <w:t>轻</w:t>
      </w:r>
      <w:r w:rsidRPr="00BC0472">
        <w:rPr>
          <w:rFonts w:ascii="宋体-简" w:eastAsia="宋体-简" w:hAnsi="宋体-简" w:hint="eastAsia"/>
          <w:lang w:eastAsia="zh-CN"/>
        </w:rPr>
        <w:t>衣透。</w:t>
      </w:r>
      <w:r w:rsidRPr="00BC0472">
        <w:rPr>
          <w:rFonts w:ascii="宋体-简" w:eastAsia="宋体-简" w:hAnsi="宋体-简" w:cs="Microsoft YaHei" w:hint="eastAsia"/>
          <w:lang w:eastAsia="zh-CN"/>
        </w:rPr>
        <w:t>见</w:t>
      </w:r>
      <w:r w:rsidRPr="00BC0472">
        <w:rPr>
          <w:rFonts w:ascii="宋体-简" w:eastAsia="宋体-简" w:hAnsi="宋体-简" w:hint="eastAsia"/>
          <w:lang w:eastAsia="zh-CN"/>
        </w:rPr>
        <w:t>客入来，袜</w:t>
      </w:r>
      <w:r w:rsidRPr="00BC0472">
        <w:rPr>
          <w:rFonts w:ascii="宋体-简" w:eastAsia="宋体-简" w:hAnsi="宋体-简" w:cs="Microsoft YaHei" w:hint="eastAsia"/>
          <w:lang w:eastAsia="zh-CN"/>
        </w:rPr>
        <w:t>刬</w:t>
      </w:r>
      <w:r w:rsidRPr="00BC0472">
        <w:rPr>
          <w:rFonts w:ascii="宋体-简" w:eastAsia="宋体-简" w:hAnsi="宋体-简" w:hint="eastAsia"/>
          <w:lang w:eastAsia="zh-CN"/>
        </w:rPr>
        <w:t>金</w:t>
      </w:r>
      <w:r w:rsidRPr="00BC0472">
        <w:rPr>
          <w:rFonts w:ascii="宋体-简" w:eastAsia="宋体-简" w:hAnsi="宋体-简" w:cs="Microsoft YaHei" w:hint="eastAsia"/>
          <w:lang w:eastAsia="zh-CN"/>
        </w:rPr>
        <w:t>钗</w:t>
      </w:r>
      <w:r w:rsidRPr="00BC0472">
        <w:rPr>
          <w:rFonts w:ascii="宋体-简" w:eastAsia="宋体-简" w:hAnsi="宋体-简" w:hint="eastAsia"/>
          <w:lang w:eastAsia="zh-CN"/>
        </w:rPr>
        <w:t>溜。和羞走，倚</w:t>
      </w:r>
      <w:r w:rsidRPr="00BC0472">
        <w:rPr>
          <w:rFonts w:ascii="宋体-简" w:eastAsia="宋体-简" w:hAnsi="宋体-简" w:cs="Microsoft YaHei" w:hint="eastAsia"/>
          <w:lang w:eastAsia="zh-CN"/>
        </w:rPr>
        <w:t>门</w:t>
      </w:r>
      <w:r w:rsidRPr="00BC0472">
        <w:rPr>
          <w:rFonts w:ascii="宋体-简" w:eastAsia="宋体-简" w:hAnsi="宋体-简" w:hint="eastAsia"/>
          <w:lang w:eastAsia="zh-CN"/>
        </w:rPr>
        <w:t>回首，却把青梅嗅。</w:t>
      </w:r>
    </w:p>
    <w:p w:rsidR="00765BB8" w:rsidRPr="00BC0472" w:rsidRDefault="00765BB8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浣溪沙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双调四十二字，前阕三平韵，后阕两平韵，一韵到底。后阕开始两句一般要求对仗。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5C6F7B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(仄)仄平平仄仄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，(平)平(仄)仄仄平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。(仄)仄(平)平平仄仄，(平)平(仄)仄仄平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5C6F7B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晏殊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一曲新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词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酒一杯，去年天气旧亭台。夕阳西下几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回？无可奈何花落去，似曾相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识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燕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归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来。小园香径独徘徊。</w:t>
      </w:r>
    </w:p>
    <w:p w:rsidR="00765BB8" w:rsidRPr="00BC0472" w:rsidRDefault="00765BB8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菩萨蛮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四十四字，共享四个韵。前阕后二句与后阕后二句字数平仄相同。前后阕末句都可改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lastRenderedPageBreak/>
        <w:t>用律句平平仄仄平。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5C6F7B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，(仄)平平仄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。(平)平平仄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。(仄)仄仄平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，(仄)平平仄</w:t>
      </w:r>
      <w:r w:rsidRPr="00113D3D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5C6F7B" w:rsidRPr="00BC0472" w:rsidRDefault="005C6F7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例词</w:t>
      </w:r>
    </w:p>
    <w:p w:rsidR="005C6F7B" w:rsidRPr="00BC0472" w:rsidRDefault="005C6F7B" w:rsidP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李白</w:t>
      </w:r>
    </w:p>
    <w:p w:rsidR="002215F2" w:rsidRDefault="005C6F7B" w:rsidP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平林漠漠烟如</w:t>
      </w:r>
      <w:r w:rsidRPr="00BC0472">
        <w:rPr>
          <w:rFonts w:ascii="宋体-简" w:eastAsia="宋体-简" w:hAnsi="宋体-简" w:cs="Microsoft YaHei" w:hint="eastAsia"/>
          <w:lang w:eastAsia="zh-CN"/>
        </w:rPr>
        <w:t>织</w:t>
      </w:r>
      <w:r w:rsidRPr="00BC0472">
        <w:rPr>
          <w:rFonts w:ascii="宋体-简" w:eastAsia="宋体-简" w:hAnsi="宋体-简" w:hint="eastAsia"/>
          <w:lang w:eastAsia="zh-CN"/>
        </w:rPr>
        <w:t>，寒山一</w:t>
      </w:r>
      <w:r w:rsidRPr="00BC0472">
        <w:rPr>
          <w:rFonts w:ascii="宋体-简" w:eastAsia="宋体-简" w:hAnsi="宋体-简" w:cs="Microsoft YaHei" w:hint="eastAsia"/>
          <w:lang w:eastAsia="zh-CN"/>
        </w:rPr>
        <w:t>带伤</w:t>
      </w:r>
      <w:r w:rsidRPr="00BC0472">
        <w:rPr>
          <w:rFonts w:ascii="宋体-简" w:eastAsia="宋体-简" w:hAnsi="宋体-简" w:hint="eastAsia"/>
          <w:lang w:eastAsia="zh-CN"/>
        </w:rPr>
        <w:t>心碧。暝色入高楼，有人楼上愁。玉</w:t>
      </w:r>
      <w:r w:rsidRPr="00BC0472">
        <w:rPr>
          <w:rFonts w:ascii="宋体-简" w:eastAsia="宋体-简" w:hAnsi="宋体-简" w:cs="Microsoft YaHei" w:hint="eastAsia"/>
          <w:lang w:eastAsia="zh-CN"/>
        </w:rPr>
        <w:t>阶</w:t>
      </w:r>
      <w:r w:rsidRPr="00BC0472">
        <w:rPr>
          <w:rFonts w:ascii="宋体-简" w:eastAsia="宋体-简" w:hAnsi="宋体-简" w:hint="eastAsia"/>
          <w:lang w:eastAsia="zh-CN"/>
        </w:rPr>
        <w:t>空</w:t>
      </w:r>
      <w:r w:rsidRPr="00BC0472">
        <w:rPr>
          <w:rFonts w:ascii="宋体-简" w:eastAsia="宋体-简" w:hAnsi="宋体-简" w:cs="Microsoft YaHei" w:hint="eastAsia"/>
          <w:lang w:eastAsia="zh-CN"/>
        </w:rPr>
        <w:t>伫</w:t>
      </w:r>
      <w:r w:rsidRPr="00BC0472">
        <w:rPr>
          <w:rFonts w:ascii="宋体-简" w:eastAsia="宋体-简" w:hAnsi="宋体-简" w:hint="eastAsia"/>
          <w:lang w:eastAsia="zh-CN"/>
        </w:rPr>
        <w:t>立，宿</w:t>
      </w:r>
      <w:r w:rsidRPr="00BC0472">
        <w:rPr>
          <w:rFonts w:ascii="宋体-简" w:eastAsia="宋体-简" w:hAnsi="宋体-简" w:cs="Microsoft YaHei" w:hint="eastAsia"/>
          <w:lang w:eastAsia="zh-CN"/>
        </w:rPr>
        <w:t>鸟归飞</w:t>
      </w:r>
      <w:r w:rsidRPr="00BC0472">
        <w:rPr>
          <w:rFonts w:ascii="宋体-简" w:eastAsia="宋体-简" w:hAnsi="宋体-简" w:hint="eastAsia"/>
          <w:lang w:eastAsia="zh-CN"/>
        </w:rPr>
        <w:t>急。何</w:t>
      </w:r>
      <w:r w:rsidRPr="00BC0472">
        <w:rPr>
          <w:rFonts w:ascii="宋体-简" w:eastAsia="宋体-简" w:hAnsi="宋体-简" w:cs="Microsoft YaHei" w:hint="eastAsia"/>
          <w:lang w:eastAsia="zh-CN"/>
        </w:rPr>
        <w:t>处</w:t>
      </w:r>
      <w:r w:rsidRPr="00BC0472">
        <w:rPr>
          <w:rFonts w:ascii="宋体-简" w:eastAsia="宋体-简" w:hAnsi="宋体-简" w:hint="eastAsia"/>
          <w:lang w:eastAsia="zh-CN"/>
        </w:rPr>
        <w:t>是</w:t>
      </w:r>
      <w:r w:rsidRPr="00BC0472">
        <w:rPr>
          <w:rFonts w:ascii="宋体-简" w:eastAsia="宋体-简" w:hAnsi="宋体-简" w:cs="Microsoft YaHei" w:hint="eastAsia"/>
          <w:lang w:eastAsia="zh-CN"/>
        </w:rPr>
        <w:t>归</w:t>
      </w:r>
      <w:r w:rsidRPr="00BC0472">
        <w:rPr>
          <w:rFonts w:ascii="宋体-简" w:eastAsia="宋体-简" w:hAnsi="宋体-简" w:hint="eastAsia"/>
          <w:lang w:eastAsia="zh-CN"/>
        </w:rPr>
        <w:t>程？</w:t>
      </w:r>
      <w:r w:rsidRPr="00BC0472">
        <w:rPr>
          <w:rFonts w:ascii="宋体-简" w:eastAsia="宋体-简" w:hAnsi="宋体-简" w:cs="Microsoft YaHei" w:hint="eastAsia"/>
          <w:lang w:eastAsia="zh-CN"/>
        </w:rPr>
        <w:t>长</w:t>
      </w:r>
      <w:r w:rsidRPr="00BC0472">
        <w:rPr>
          <w:rFonts w:ascii="宋体-简" w:eastAsia="宋体-简" w:hAnsi="宋体-简" w:hint="eastAsia"/>
          <w:lang w:eastAsia="zh-CN"/>
        </w:rPr>
        <w:t>亭更短亭。</w:t>
      </w:r>
    </w:p>
    <w:p w:rsidR="00765BB8" w:rsidRPr="00BC0472" w:rsidRDefault="00765BB8" w:rsidP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239E4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卜算子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双调，四十四字，前后阕各两仄韵，上去通押。也有一体单押入声韵。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5C6F7B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(仄)仄仄平平，(仄)仄平平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。(仄)仄平平仄仄平，(仄)仄平平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。(仄)仄仄平平，(仄)仄平平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。(仄)仄平平仄仄平，(仄)仄平平</w:t>
      </w:r>
      <w:r w:rsidRPr="00113D3D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毛泽东</w:t>
      </w:r>
    </w:p>
    <w:p w:rsidR="002215F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雨送春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归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飞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雪迎春到。已是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悬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崖百丈冰，犹有花枝俏。俏也不争春，只把春来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报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。待到山花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烂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漫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，她在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丛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中笑。</w:t>
      </w:r>
    </w:p>
    <w:p w:rsidR="002215F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="005C6F7B" w:rsidRPr="00BC0472">
        <w:rPr>
          <w:rFonts w:ascii="宋体-简" w:eastAsia="宋体-简" w:hAnsi="宋体-简"/>
          <w:lang w:eastAsia="zh-CN"/>
        </w:rPr>
        <w:t>采桑子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lastRenderedPageBreak/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亦称《罗敷媚》、《丑奴儿》。双调四十四字，前后阕各两平韵，一韵到底。前后阕第三句也常用叠韵。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765BB8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(平)平(仄)仄平平仄，(仄)仄平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，(仄)仄平平(仄)仄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。(平)平(仄)仄平平仄，(仄)仄平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，(仄)仄平平(仄)仄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5C6F7B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辛弃疾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少年不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识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愁滋味，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爱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上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层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楼。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爱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上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层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楼，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为赋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新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词强说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愁。而今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识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尽愁滋味，欲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说还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休。欲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说还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休，却道天凉好个秋。</w:t>
      </w:r>
    </w:p>
    <w:p w:rsidR="00765BB8" w:rsidRPr="00BC0472" w:rsidRDefault="00765BB8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65BB8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减字木兰花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1239E4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亦称《减兰》。双调四十四字，前后阕各两仄韵，两平韵，每句不同韵，换韵方式“甲乙丙丁”。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5C6F7B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，(仄)仄(平)平平仄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，(仄)仄平平(仄)仄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，(仄)仄(平)平平仄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，(仄)仄平平(仄)仄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5C6F7B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李清照</w:t>
      </w:r>
    </w:p>
    <w:p w:rsidR="002215F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lastRenderedPageBreak/>
        <w:t>卖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花担上，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买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得一枝春欲放。泪染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轻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匀，犹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带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彤霞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晓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露痕。怕郎猜道，奴面不如花面好。云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鬓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斜簪，徒要教郎比并看。</w:t>
      </w:r>
    </w:p>
    <w:p w:rsidR="00765BB8" w:rsidRPr="00BC0472" w:rsidRDefault="00765BB8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谒金门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65BB8" w:rsidRPr="00BC0472" w:rsidRDefault="00765BB8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上下阕共三十五字。一韵到底。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5C6F7B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平仄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，仄仄平平平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。仄仄平平平仄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，平平平仄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。仄仄平平平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，仄仄平平平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。仄仄平平平仄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，仄平平仄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5C6F7B" w:rsidRPr="00BC047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5C6F7B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冯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延巳</w:t>
      </w:r>
    </w:p>
    <w:p w:rsidR="002215F2" w:rsidRDefault="005C6F7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乍起，吹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皱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一池春水。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闲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引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鸳鸯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香</w:t>
      </w:r>
      <w:r w:rsidRPr="00BC0472">
        <w:rPr>
          <w:rFonts w:ascii="宋体-简" w:eastAsia="宋体-简" w:hAnsi="宋体-简" w:hint="eastAsia"/>
          <w:color w:val="111133"/>
          <w:spacing w:val="1"/>
          <w:shd w:val="clear" w:color="auto" w:fill="FFFFFF"/>
          <w:lang w:eastAsia="zh-CN"/>
        </w:rPr>
        <w:t>径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里，手挼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杏蕊。斗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鸭阑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干独倚，碧玉搔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斜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坠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终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日望君君不至，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举头闻鹊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喜。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 w:rsidP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诉衷情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 w:rsidP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7D0D9B" w:rsidP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又一体四十四字，将前阕四五句变为“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仄仄平平”。</w:t>
      </w:r>
    </w:p>
    <w:p w:rsidR="007D0D9B" w:rsidRPr="00BC0472" w:rsidRDefault="007D0D9B" w:rsidP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C967AC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(平)平(仄)仄仄平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。(平)平仄仄平仄，(仄)仄仄平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。平仄仄，仄平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。仄平平仄，(仄)仄平平，仄仄平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5119B3" w:rsidRPr="00BC0472" w:rsidRDefault="005119B3" w:rsidP="005119B3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5119B3" w:rsidRDefault="005119B3" w:rsidP="005119B3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lastRenderedPageBreak/>
        <w:t>陆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游</w:t>
      </w:r>
    </w:p>
    <w:p w:rsidR="005119B3" w:rsidRPr="00BC0472" w:rsidRDefault="005119B3" w:rsidP="005119B3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当年万里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觅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封侯，匹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马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戍梁州。关河梦断何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处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？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尘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暗旧貂裘。胡未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灭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鬓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先秋，泪空流。此生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料，心在天山，身老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沧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洲。</w:t>
      </w:r>
    </w:p>
    <w:p w:rsidR="007D0D9B" w:rsidRPr="00BC0472" w:rsidRDefault="007D0D9B" w:rsidP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忆秦娥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亦称《秦楼月》、《碧云深》、《双荷叶》。双调四十六字，前后阕各三仄韵，一叠韵，均须押入声字，一韵到底。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C967AC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平(平)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，(仄)平(平)仄，仄平平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  <w:r w:rsidR="005119B3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</w:t>
      </w:r>
      <w:r w:rsidR="005119B3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)平(平)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毛泽东</w:t>
      </w:r>
    </w:p>
    <w:p w:rsidR="002215F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西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烈，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长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空雁叫霜晨月。霜晨月，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马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蹄声碎，喇叭声咽。雄关漫道真如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，而今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迈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步从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越。从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越，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苍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山如海，残阳如血。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清平乐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亦称《清平乐令》、《醉东风》。双调四十六字，前阕四仄韵，后阕三平韵，平仄换韵。</w:t>
      </w:r>
    </w:p>
    <w:p w:rsidR="001239E4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C967AC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lastRenderedPageBreak/>
        <w:t>(平)平(仄)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，(仄)仄平平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</w:t>
      </w:r>
      <w:r w:rsidR="005119B3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)仄(平)平(</w:t>
      </w:r>
      <w:r w:rsidR="005119B3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)</w:t>
      </w:r>
      <w:r w:rsidRPr="005119B3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</w:t>
      </w:r>
      <w:r w:rsidR="005119B3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)仄平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,(平)平(</w:t>
      </w:r>
      <w:r w:rsidR="005119B3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 w:hint="eastAsia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</w:t>
      </w:r>
      <w:r w:rsidRPr="005119B3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</w:t>
      </w:r>
      <w:r w:rsidR="005119B3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)仄(平)平(</w:t>
      </w:r>
      <w:r w:rsidR="005119B3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)仄,(平)平(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)仄平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辛弃疾</w:t>
      </w:r>
    </w:p>
    <w:p w:rsidR="002215F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茅檐低小，溪上青青草。醉里吴音相媚好，白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发谁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家翁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媪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？大儿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锄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豆溪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东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，中儿正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织鸡笼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。最喜小儿亡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赖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，溪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卧剥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莲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蓬。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更漏子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双调四十六字，前阕两仄韵、两平韵，后阕三仄韵，两平韵，换韵方式“甲乙丙丁”。前后阕一二句、四五句要用对仗。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C967AC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仄平平，平仄</w:t>
      </w:r>
      <w:r w:rsidRPr="00F56A2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 w:rsidR="002215F2">
        <w:rPr>
          <w:rFonts w:ascii="宋体-简" w:eastAsia="宋体-简" w:hAnsi="宋体-简"/>
          <w:lang w:eastAsia="zh-CN"/>
        </w:rPr>
        <w:t>(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="002215F2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 w:rsidR="002215F2">
        <w:rPr>
          <w:rFonts w:ascii="宋体-简" w:eastAsia="宋体-简" w:hAnsi="宋体-简"/>
          <w:lang w:eastAsia="zh-CN"/>
        </w:rPr>
        <w:t>(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="002215F2">
        <w:rPr>
          <w:rFonts w:ascii="宋体-简" w:eastAsia="宋体-简" w:hAnsi="宋体-简"/>
          <w:lang w:eastAsia="zh-CN"/>
        </w:rPr>
        <w:t>)</w:t>
      </w:r>
      <w:r w:rsidRPr="00F56A2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。平仄仄，仄平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，仄平平仄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。平仄</w:t>
      </w:r>
      <w:r w:rsidRPr="00F56A2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，平平</w:t>
      </w:r>
      <w:r w:rsidRPr="00F56A2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 w:rsidR="002215F2">
        <w:rPr>
          <w:rFonts w:ascii="宋体-简" w:eastAsia="宋体-简" w:hAnsi="宋体-简"/>
          <w:lang w:eastAsia="zh-CN"/>
        </w:rPr>
        <w:t>(仄)</w:t>
      </w:r>
      <w:r w:rsidRPr="00F56A2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  <w:r w:rsidR="00F56A2F">
        <w:rPr>
          <w:rFonts w:ascii="宋体-简" w:eastAsia="宋体-简" w:hAnsi="宋体-简"/>
          <w:lang w:eastAsia="zh-CN"/>
        </w:rPr>
        <w:t>(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="00F56A2F">
        <w:rPr>
          <w:rFonts w:ascii="宋体-简" w:eastAsia="宋体-简" w:hAnsi="宋体-简"/>
          <w:lang w:eastAsia="zh-CN"/>
        </w:rPr>
        <w:t>)</w:t>
      </w:r>
      <w:r w:rsidR="00F56A2F" w:rsidRPr="00F56A2F">
        <w:rPr>
          <w:rFonts w:ascii="宋体-简" w:eastAsia="宋体-简" w:hAnsi="宋体-简"/>
          <w:lang w:eastAsia="zh-CN"/>
        </w:rPr>
        <w:t xml:space="preserve"> </w:t>
      </w:r>
      <w:r w:rsidR="00F56A2F">
        <w:rPr>
          <w:rFonts w:ascii="宋体-简" w:eastAsia="宋体-简" w:hAnsi="宋体-简"/>
          <w:lang w:eastAsia="zh-CN"/>
        </w:rPr>
        <w:t>(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="00F56A2F">
        <w:rPr>
          <w:rFonts w:ascii="宋体-简" w:eastAsia="宋体-简" w:hAnsi="宋体-简"/>
          <w:lang w:eastAsia="zh-CN"/>
        </w:rPr>
        <w:t>)</w:t>
      </w:r>
      <w:r w:rsidRPr="00F56A2F">
        <w:rPr>
          <w:rFonts w:ascii="宋体-简" w:eastAsia="宋体-简" w:hAnsi="宋体-简"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</w:t>
      </w:r>
      <w:r w:rsidR="00F56A2F">
        <w:rPr>
          <w:rFonts w:ascii="宋体-简" w:eastAsia="宋体-简" w:hAnsi="宋体-简"/>
          <w:lang w:eastAsia="zh-CN"/>
        </w:rPr>
        <w:t>(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="00F56A2F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平</w:t>
      </w:r>
      <w:r w:rsidR="00F56A2F">
        <w:rPr>
          <w:rFonts w:ascii="宋体-简" w:eastAsia="宋体-简" w:hAnsi="宋体-简"/>
          <w:lang w:eastAsia="zh-CN"/>
        </w:rPr>
        <w:t>(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="00F56A2F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温庭筠</w:t>
      </w:r>
    </w:p>
    <w:p w:rsidR="002215F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柳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丝长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，春雨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细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，花外漏声迢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递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。惊塞雁，起城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乌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，画屏金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鹧鸪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。香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雾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薄，透帘幕，惆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怅谢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家池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红烛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背，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绣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帘垂，梦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长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君不知。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阮郎归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lastRenderedPageBreak/>
        <w:t>亦称《醉桃源》，《宴桃源》。双调四十七字，前后阕各四平韵，一韵到底，后阕起首两句要对仗。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C967AC" w:rsidRPr="00BC0472" w:rsidRDefault="002215F2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平仄仄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平平仄仄平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，平平仄仄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。平仄</w:t>
      </w:r>
      <w:r w:rsidRPr="00F56A2F">
        <w:rPr>
          <w:rFonts w:ascii="宋体-简" w:eastAsia="宋体-简" w:hAnsi="宋体-简"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平仄仄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 w:rsidR="00F56A2F"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，平平仄仄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C967AC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秦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观</w:t>
      </w:r>
    </w:p>
    <w:p w:rsidR="002215F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湘天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雨破寒初，深沉庭院虚。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丽谯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吹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小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单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于，迢迢清夜徂。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乡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梦断，旅魂孤，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峥嵘岁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又除。衡阳犹有雁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传书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，郴阳和雁无。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画堂春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本调四十七字。一韵到底。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C967AC" w:rsidRPr="00BC0472" w:rsidRDefault="00F56A2F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仄仄平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平</w:t>
      </w:r>
      <w:r w:rsidR="00000000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平</w:t>
      </w:r>
      <w:r w:rsidR="00000000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仄仄平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平</w:t>
      </w:r>
      <w:r w:rsidR="00000000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平</w:t>
      </w:r>
      <w:r w:rsidR="00000000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平</w:t>
      </w:r>
      <w:r w:rsidR="00000000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仄仄平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平</w:t>
      </w:r>
      <w:r w:rsidR="00000000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平</w:t>
      </w:r>
      <w:r w:rsidR="00000000" w:rsidRPr="00BC0472">
        <w:rPr>
          <w:rFonts w:ascii="宋体-简" w:eastAsia="宋体-简" w:hAnsi="宋体-简"/>
          <w:lang w:eastAsia="zh-CN"/>
        </w:rPr>
        <w:t>。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C967AC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秦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观</w:t>
      </w:r>
    </w:p>
    <w:p w:rsidR="002215F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落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红铺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径水平池，弄晴小雨霏霏。杏园憔悴杜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鹃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啼，无奈春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归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。柳外画楼独上，凭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栏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手捻花枝。放花无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语对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斜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晖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，此恨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知。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lastRenderedPageBreak/>
        <w:t>《</w:t>
      </w:r>
      <w:r w:rsidRPr="00BC0472">
        <w:rPr>
          <w:rFonts w:ascii="宋体-简" w:eastAsia="宋体-简" w:hAnsi="宋体-简"/>
          <w:lang w:eastAsia="zh-CN"/>
        </w:rPr>
        <w:t>桃源忆故人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本调四十八字，前后阕同，一韵到底。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1239E4" w:rsidRPr="00BC0472" w:rsidRDefault="00F56A2F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仄平平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仄</w:t>
      </w:r>
      <w:r w:rsidR="00000000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仄</w:t>
      </w:r>
      <w:r w:rsidR="00000000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仄</w:t>
      </w:r>
      <w:r w:rsidR="00000000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仄平平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仄</w:t>
      </w:r>
      <w:r w:rsidR="00000000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仄平平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仄</w:t>
      </w:r>
      <w:r w:rsidR="00000000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仄</w:t>
      </w:r>
      <w:r w:rsidR="00000000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平平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仄</w:t>
      </w:r>
      <w:r w:rsidR="00000000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000000" w:rsidRPr="00BC0472">
        <w:rPr>
          <w:rFonts w:ascii="宋体-简" w:eastAsia="宋体-简" w:hAnsi="宋体-简"/>
          <w:lang w:eastAsia="zh-CN"/>
        </w:rPr>
        <w:t>仄平平</w:t>
      </w:r>
      <w:r w:rsidR="00000000" w:rsidRPr="00F56A2F">
        <w:rPr>
          <w:rFonts w:ascii="宋体-简" w:eastAsia="宋体-简" w:hAnsi="宋体-简"/>
          <w:b/>
          <w:bCs/>
          <w:lang w:eastAsia="zh-CN"/>
        </w:rPr>
        <w:t>仄</w:t>
      </w:r>
      <w:r w:rsidR="00000000" w:rsidRPr="00BC0472">
        <w:rPr>
          <w:rFonts w:ascii="宋体-简" w:eastAsia="宋体-简" w:hAnsi="宋体-简"/>
          <w:lang w:eastAsia="zh-CN"/>
        </w:rPr>
        <w:t>。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C967AC" w:rsidRPr="00BC0472" w:rsidRDefault="00C967AC" w:rsidP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欧阳修</w:t>
      </w:r>
    </w:p>
    <w:p w:rsidR="00C967AC" w:rsidRPr="00BC0472" w:rsidRDefault="00C967AC" w:rsidP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梅梢弄粉香犹嫩，欲寄江南春信。</w:t>
      </w:r>
      <w:r w:rsidRPr="00BC0472">
        <w:rPr>
          <w:rFonts w:ascii="宋体-简" w:eastAsia="宋体-简" w:hAnsi="宋体-简" w:cs="Microsoft YaHei" w:hint="eastAsia"/>
          <w:lang w:eastAsia="zh-CN"/>
        </w:rPr>
        <w:t>别</w:t>
      </w:r>
      <w:r w:rsidRPr="00BC0472">
        <w:rPr>
          <w:rFonts w:ascii="宋体-简" w:eastAsia="宋体-简" w:hAnsi="宋体-简" w:hint="eastAsia"/>
          <w:lang w:eastAsia="zh-CN"/>
        </w:rPr>
        <w:t>后寸</w:t>
      </w:r>
      <w:r w:rsidRPr="00BC0472">
        <w:rPr>
          <w:rFonts w:ascii="宋体-简" w:eastAsia="宋体-简" w:hAnsi="宋体-简" w:cs="Microsoft YaHei" w:hint="eastAsia"/>
          <w:lang w:eastAsia="zh-CN"/>
        </w:rPr>
        <w:t>肠萦损</w:t>
      </w:r>
      <w:r w:rsidRPr="00BC0472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lang w:eastAsia="zh-CN"/>
        </w:rPr>
        <w:t>说</w:t>
      </w:r>
      <w:r w:rsidRPr="00BC0472">
        <w:rPr>
          <w:rFonts w:ascii="宋体-简" w:eastAsia="宋体-简" w:hAnsi="宋体-简" w:hint="eastAsia"/>
          <w:lang w:eastAsia="zh-CN"/>
        </w:rPr>
        <w:t>与伊争</w:t>
      </w:r>
      <w:r w:rsidRPr="00BC0472">
        <w:rPr>
          <w:rFonts w:ascii="宋体-简" w:eastAsia="宋体-简" w:hAnsi="宋体-简" w:cs="Microsoft YaHei" w:hint="eastAsia"/>
          <w:lang w:eastAsia="zh-CN"/>
        </w:rPr>
        <w:t>稳</w:t>
      </w:r>
      <w:r w:rsidRPr="00BC0472">
        <w:rPr>
          <w:rFonts w:ascii="宋体-简" w:eastAsia="宋体-简" w:hAnsi="宋体-简" w:hint="eastAsia"/>
          <w:lang w:eastAsia="zh-CN"/>
        </w:rPr>
        <w:t>。小炉独守寒灰烬，忍泪低</w:t>
      </w:r>
      <w:r w:rsidRPr="00BC0472">
        <w:rPr>
          <w:rFonts w:ascii="宋体-简" w:eastAsia="宋体-简" w:hAnsi="宋体-简" w:cs="Microsoft YaHei" w:hint="eastAsia"/>
          <w:lang w:eastAsia="zh-CN"/>
        </w:rPr>
        <w:t>头</w:t>
      </w:r>
      <w:r w:rsidRPr="00BC0472">
        <w:rPr>
          <w:rFonts w:ascii="宋体-简" w:eastAsia="宋体-简" w:hAnsi="宋体-简" w:hint="eastAsia"/>
          <w:lang w:eastAsia="zh-CN"/>
        </w:rPr>
        <w:t>画尽。眉上万重新恨，寂寞无人</w:t>
      </w:r>
      <w:r w:rsidRPr="00BC0472">
        <w:rPr>
          <w:rFonts w:ascii="宋体-简" w:eastAsia="宋体-简" w:hAnsi="宋体-简" w:cs="Microsoft YaHei" w:hint="eastAsia"/>
          <w:lang w:eastAsia="zh-CN"/>
        </w:rPr>
        <w:t>问</w:t>
      </w:r>
      <w:r w:rsidRPr="00BC0472">
        <w:rPr>
          <w:rFonts w:ascii="宋体-简" w:eastAsia="宋体-简" w:hAnsi="宋体-简" w:hint="eastAsia"/>
          <w:lang w:eastAsia="zh-CN"/>
        </w:rPr>
        <w:t>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摊破浣溪沙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亦称《山花子》、《南唐浣溪沙》。双调四十八字，前阕三平韵，后阕两平韵，一韵到底。后阕开始两句一般要求对仗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C967AC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仄仄平平仄仄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，平平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仄仄平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仄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平仄</w:t>
      </w:r>
      <w:r w:rsidR="00F56A2F" w:rsidRPr="00BC0472">
        <w:rPr>
          <w:rFonts w:ascii="宋体-简" w:eastAsia="宋体-简" w:hAnsi="宋体-简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仄，仄平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 w:rsidR="00F56A2F" w:rsidRPr="00BC047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仄(平)平平仄仄，(平)平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仄仄平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 w:rsidR="00F56A2F"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仄</w:t>
      </w:r>
      <w:r w:rsidR="00F56A2F">
        <w:rPr>
          <w:rFonts w:ascii="宋体-简" w:eastAsia="宋体-简" w:hAnsi="宋体-简" w:hint="eastAsia"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平平仄仄，仄平</w:t>
      </w:r>
      <w:r w:rsidRPr="00F56A2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C967AC" w:rsidRPr="00BC0472" w:rsidRDefault="00C967AC" w:rsidP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李璟</w:t>
      </w:r>
    </w:p>
    <w:p w:rsidR="002215F2" w:rsidRDefault="00C967AC" w:rsidP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lastRenderedPageBreak/>
        <w:t>菡萏香</w:t>
      </w:r>
      <w:r w:rsidRPr="00BC0472">
        <w:rPr>
          <w:rFonts w:ascii="宋体-简" w:eastAsia="宋体-简" w:hAnsi="宋体-简" w:cs="Microsoft YaHei" w:hint="eastAsia"/>
          <w:lang w:eastAsia="zh-CN"/>
        </w:rPr>
        <w:t>销</w:t>
      </w:r>
      <w:r w:rsidRPr="00BC0472">
        <w:rPr>
          <w:rFonts w:ascii="宋体-简" w:eastAsia="宋体-简" w:hAnsi="宋体-简" w:hint="eastAsia"/>
          <w:lang w:eastAsia="zh-CN"/>
        </w:rPr>
        <w:t>翠叶残，西</w:t>
      </w:r>
      <w:r w:rsidRPr="00BC0472">
        <w:rPr>
          <w:rFonts w:ascii="宋体-简" w:eastAsia="宋体-简" w:hAnsi="宋体-简" w:cs="Microsoft YaHei" w:hint="eastAsia"/>
          <w:lang w:eastAsia="zh-CN"/>
        </w:rPr>
        <w:t>风</w:t>
      </w:r>
      <w:r w:rsidRPr="00BC0472">
        <w:rPr>
          <w:rFonts w:ascii="宋体-简" w:eastAsia="宋体-简" w:hAnsi="宋体-简" w:hint="eastAsia"/>
          <w:lang w:eastAsia="zh-CN"/>
        </w:rPr>
        <w:t>愁起</w:t>
      </w:r>
      <w:r w:rsidRPr="00BC0472">
        <w:rPr>
          <w:rFonts w:ascii="宋体-简" w:eastAsia="宋体-简" w:hAnsi="宋体-简" w:cs="Microsoft YaHei" w:hint="eastAsia"/>
          <w:lang w:eastAsia="zh-CN"/>
        </w:rPr>
        <w:t>绿</w:t>
      </w:r>
      <w:r w:rsidRPr="00BC0472">
        <w:rPr>
          <w:rFonts w:ascii="宋体-简" w:eastAsia="宋体-简" w:hAnsi="宋体-简" w:hint="eastAsia"/>
          <w:lang w:eastAsia="zh-CN"/>
        </w:rPr>
        <w:t>波</w:t>
      </w:r>
      <w:r w:rsidRPr="00BC0472">
        <w:rPr>
          <w:rFonts w:ascii="宋体-简" w:eastAsia="宋体-简" w:hAnsi="宋体-简" w:cs="Microsoft YaHei" w:hint="eastAsia"/>
          <w:lang w:eastAsia="zh-CN"/>
        </w:rPr>
        <w:t>间</w:t>
      </w:r>
      <w:r w:rsidRPr="00BC0472">
        <w:rPr>
          <w:rFonts w:ascii="宋体-简" w:eastAsia="宋体-简" w:hAnsi="宋体-简" w:hint="eastAsia"/>
          <w:lang w:eastAsia="zh-CN"/>
        </w:rPr>
        <w:t>。</w:t>
      </w:r>
      <w:r w:rsidRPr="00BC0472">
        <w:rPr>
          <w:rFonts w:ascii="宋体-简" w:eastAsia="宋体-简" w:hAnsi="宋体-简" w:cs="Microsoft YaHei" w:hint="eastAsia"/>
          <w:lang w:eastAsia="zh-CN"/>
        </w:rPr>
        <w:t>还</w:t>
      </w:r>
      <w:r w:rsidRPr="00BC0472">
        <w:rPr>
          <w:rFonts w:ascii="宋体-简" w:eastAsia="宋体-简" w:hAnsi="宋体-简" w:hint="eastAsia"/>
          <w:lang w:eastAsia="zh-CN"/>
        </w:rPr>
        <w:t>与韶光共憔悴，不堪看。</w:t>
      </w:r>
      <w:r w:rsidRPr="00BC0472">
        <w:rPr>
          <w:rFonts w:ascii="宋体-简" w:eastAsia="宋体-简" w:hAnsi="宋体-简" w:cs="Microsoft YaHei" w:hint="eastAsia"/>
          <w:lang w:eastAsia="zh-CN"/>
        </w:rPr>
        <w:t>细</w:t>
      </w:r>
      <w:r w:rsidRPr="00BC0472">
        <w:rPr>
          <w:rFonts w:ascii="宋体-简" w:eastAsia="宋体-简" w:hAnsi="宋体-简" w:hint="eastAsia"/>
          <w:lang w:eastAsia="zh-CN"/>
        </w:rPr>
        <w:t>雨梦回</w:t>
      </w:r>
      <w:r w:rsidRPr="00BC0472">
        <w:rPr>
          <w:rFonts w:ascii="宋体-简" w:eastAsia="宋体-简" w:hAnsi="宋体-简" w:cs="Microsoft YaHei" w:hint="eastAsia"/>
          <w:lang w:eastAsia="zh-CN"/>
        </w:rPr>
        <w:t>鸡</w:t>
      </w:r>
      <w:r w:rsidRPr="00BC0472">
        <w:rPr>
          <w:rFonts w:ascii="宋体-简" w:eastAsia="宋体-简" w:hAnsi="宋体-简" w:hint="eastAsia"/>
          <w:lang w:eastAsia="zh-CN"/>
        </w:rPr>
        <w:t>塞</w:t>
      </w:r>
      <w:r w:rsidRPr="00BC0472">
        <w:rPr>
          <w:rFonts w:ascii="宋体-简" w:eastAsia="宋体-简" w:hAnsi="宋体-简" w:cs="Microsoft YaHei" w:hint="eastAsia"/>
          <w:lang w:eastAsia="zh-CN"/>
        </w:rPr>
        <w:t>远</w:t>
      </w:r>
      <w:r w:rsidRPr="00BC0472">
        <w:rPr>
          <w:rFonts w:ascii="宋体-简" w:eastAsia="宋体-简" w:hAnsi="宋体-简" w:hint="eastAsia"/>
          <w:lang w:eastAsia="zh-CN"/>
        </w:rPr>
        <w:t>，小楼吹</w:t>
      </w:r>
      <w:r w:rsidRPr="00BC0472">
        <w:rPr>
          <w:rFonts w:ascii="宋体-简" w:eastAsia="宋体-简" w:hAnsi="宋体-简" w:cs="Microsoft YaHei" w:hint="eastAsia"/>
          <w:lang w:eastAsia="zh-CN"/>
        </w:rPr>
        <w:t>彻</w:t>
      </w:r>
      <w:r w:rsidRPr="00BC0472">
        <w:rPr>
          <w:rFonts w:ascii="宋体-简" w:eastAsia="宋体-简" w:hAnsi="宋体-简" w:hint="eastAsia"/>
          <w:lang w:eastAsia="zh-CN"/>
        </w:rPr>
        <w:t>玉笙寒。多少泪珠何限恨，倚</w:t>
      </w:r>
      <w:r w:rsidRPr="00BC0472">
        <w:rPr>
          <w:rFonts w:ascii="宋体-简" w:eastAsia="宋体-简" w:hAnsi="宋体-简" w:cs="Microsoft YaHei" w:hint="eastAsia"/>
          <w:lang w:eastAsia="zh-CN"/>
        </w:rPr>
        <w:t>阑</w:t>
      </w:r>
      <w:r w:rsidRPr="00BC0472">
        <w:rPr>
          <w:rFonts w:ascii="宋体-简" w:eastAsia="宋体-简" w:hAnsi="宋体-简" w:hint="eastAsia"/>
          <w:lang w:eastAsia="zh-CN"/>
        </w:rPr>
        <w:t>干。</w:t>
      </w:r>
    </w:p>
    <w:p w:rsidR="002215F2" w:rsidRDefault="007D0D9B" w:rsidP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 w:rsidP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="00C967AC" w:rsidRPr="00BC0472">
        <w:rPr>
          <w:rFonts w:ascii="宋体-简" w:eastAsia="宋体-简" w:hAnsi="宋体-简"/>
          <w:lang w:eastAsia="zh-CN"/>
        </w:rPr>
        <w:t>贺圣朝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上下阕共四十九字。这一个词牌格式变体较多。但是不管是何种变体，两阕中凡五字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句的节奏均为： ×、×××× 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C967AC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平平仄仄平平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，仄平平平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。平平仄仄仄平平，仄平平平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。平平仄仄，平平仄仄。仄平平平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。平平仄仄仄平平，仄平平平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C967AC" w:rsidRPr="00BC047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C967AC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叶清臣</w:t>
      </w:r>
    </w:p>
    <w:p w:rsidR="002215F2" w:rsidRDefault="00C967AC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满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斟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绿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醑留君住，莫匆匆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归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去。三分春色二分愁，更一分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雨。花开花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，都来几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许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？算功名何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许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？有人指点暮云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故山深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处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太常引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亦称《太清引》，四十九字，双调，上下阕各三平韵，一韵到底。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8E3861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。(仄)(仄)仄、平平仄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。(平)平(仄)仄,(平)平(仄)仄</w:t>
      </w:r>
      <w:r w:rsidR="00DD3EFF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。(仄)(仄)仄、平平仄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E3861" w:rsidRPr="00BC047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lastRenderedPageBreak/>
        <w:t>例词</w:t>
      </w:r>
    </w:p>
    <w:p w:rsidR="008E3861" w:rsidRPr="00BC0472" w:rsidRDefault="008E3861" w:rsidP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辛弃疾</w:t>
      </w:r>
    </w:p>
    <w:p w:rsidR="002215F2" w:rsidRDefault="008E3861" w:rsidP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一</w:t>
      </w:r>
      <w:r w:rsidRPr="00BC0472">
        <w:rPr>
          <w:rFonts w:ascii="宋体-简" w:eastAsia="宋体-简" w:hAnsi="宋体-简" w:cs="Microsoft YaHei" w:hint="eastAsia"/>
          <w:lang w:eastAsia="zh-CN"/>
        </w:rPr>
        <w:t>轮</w:t>
      </w:r>
      <w:r w:rsidRPr="00BC0472">
        <w:rPr>
          <w:rFonts w:ascii="宋体-简" w:eastAsia="宋体-简" w:hAnsi="宋体-简" w:hint="eastAsia"/>
          <w:lang w:eastAsia="zh-CN"/>
        </w:rPr>
        <w:t>秋影</w:t>
      </w:r>
      <w:r w:rsidRPr="00BC0472">
        <w:rPr>
          <w:rFonts w:ascii="宋体-简" w:eastAsia="宋体-简" w:hAnsi="宋体-简" w:cs="Microsoft YaHei" w:hint="eastAsia"/>
          <w:lang w:eastAsia="zh-CN"/>
        </w:rPr>
        <w:t>转</w:t>
      </w:r>
      <w:r w:rsidRPr="00BC0472">
        <w:rPr>
          <w:rFonts w:ascii="宋体-简" w:eastAsia="宋体-简" w:hAnsi="宋体-简" w:hint="eastAsia"/>
          <w:lang w:eastAsia="zh-CN"/>
        </w:rPr>
        <w:t>金波，</w:t>
      </w:r>
      <w:r w:rsidRPr="00BC0472">
        <w:rPr>
          <w:rFonts w:ascii="宋体-简" w:eastAsia="宋体-简" w:hAnsi="宋体-简" w:cs="Microsoft YaHei" w:hint="eastAsia"/>
          <w:lang w:eastAsia="zh-CN"/>
        </w:rPr>
        <w:t>飞镜</w:t>
      </w:r>
      <w:r w:rsidRPr="00BC0472">
        <w:rPr>
          <w:rFonts w:ascii="宋体-简" w:eastAsia="宋体-简" w:hAnsi="宋体-简" w:hint="eastAsia"/>
          <w:lang w:eastAsia="zh-CN"/>
        </w:rPr>
        <w:t>又重磨。把酒</w:t>
      </w:r>
      <w:r w:rsidRPr="00BC0472">
        <w:rPr>
          <w:rFonts w:ascii="宋体-简" w:eastAsia="宋体-简" w:hAnsi="宋体-简" w:cs="Microsoft YaHei" w:hint="eastAsia"/>
          <w:lang w:eastAsia="zh-CN"/>
        </w:rPr>
        <w:t>问</w:t>
      </w:r>
      <w:r w:rsidRPr="00BC0472">
        <w:rPr>
          <w:rFonts w:ascii="宋体-简" w:eastAsia="宋体-简" w:hAnsi="宋体-简" w:hint="eastAsia"/>
          <w:lang w:eastAsia="zh-CN"/>
        </w:rPr>
        <w:t>姮娥：被白</w:t>
      </w:r>
      <w:r w:rsidRPr="00BC0472">
        <w:rPr>
          <w:rFonts w:ascii="宋体-简" w:eastAsia="宋体-简" w:hAnsi="宋体-简" w:cs="Microsoft YaHei" w:hint="eastAsia"/>
          <w:lang w:eastAsia="zh-CN"/>
        </w:rPr>
        <w:t>发</w:t>
      </w:r>
      <w:r w:rsidRPr="00BC0472">
        <w:rPr>
          <w:rFonts w:ascii="宋体-简" w:eastAsia="宋体-简" w:hAnsi="宋体-简" w:hint="eastAsia"/>
          <w:lang w:eastAsia="zh-CN"/>
        </w:rPr>
        <w:t>、欺人奈何？乘</w:t>
      </w:r>
      <w:r w:rsidRPr="00BC0472">
        <w:rPr>
          <w:rFonts w:ascii="宋体-简" w:eastAsia="宋体-简" w:hAnsi="宋体-简" w:cs="Microsoft YaHei" w:hint="eastAsia"/>
          <w:lang w:eastAsia="zh-CN"/>
        </w:rPr>
        <w:t>风</w:t>
      </w:r>
      <w:r w:rsidRPr="00BC0472">
        <w:rPr>
          <w:rFonts w:ascii="宋体-简" w:eastAsia="宋体-简" w:hAnsi="宋体-简" w:hint="eastAsia"/>
          <w:lang w:eastAsia="zh-CN"/>
        </w:rPr>
        <w:t>好去，</w:t>
      </w:r>
      <w:r w:rsidRPr="00BC0472">
        <w:rPr>
          <w:rFonts w:ascii="宋体-简" w:eastAsia="宋体-简" w:hAnsi="宋体-简" w:cs="Microsoft YaHei" w:hint="eastAsia"/>
          <w:lang w:eastAsia="zh-CN"/>
        </w:rPr>
        <w:t>长</w:t>
      </w:r>
      <w:r w:rsidRPr="00BC0472">
        <w:rPr>
          <w:rFonts w:ascii="宋体-简" w:eastAsia="宋体-简" w:hAnsi="宋体-简" w:hint="eastAsia"/>
          <w:lang w:eastAsia="zh-CN"/>
        </w:rPr>
        <w:t>空万里，直下看山河。斫去桂婆娑，人道是、清光更多。</w:t>
      </w:r>
    </w:p>
    <w:p w:rsidR="007D0D9B" w:rsidRPr="00BC0472" w:rsidRDefault="007D0D9B" w:rsidP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西江月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亦称《步虚词》、《白苹香》、《江月令》。双调五十字，前后阕各两平韵，一仄韵，同部平仄互押，前后阕起首两句例用对仗。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8E3861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(仄)仄(平)平(仄)仄，(平)平(仄)仄平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，(仄)仄(平)平(仄)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。(仄)仄(平)平(仄)仄，(平)平(仄)仄平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，(仄)仄(平)平(仄)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E3861" w:rsidRPr="00BC047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8E3861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辛弃疾</w:t>
      </w:r>
    </w:p>
    <w:p w:rsidR="002215F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明月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别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枝惊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鹊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，清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半夜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鸣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蝉。稻花香里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丰年，听取蛙声一片。七八个星天外，两三点雨山前。旧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茅店社林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边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，路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转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溪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桥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忽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</w:p>
    <w:p w:rsidR="001239E4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南歌子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lastRenderedPageBreak/>
        <w:t>亦称《春宵曲》、《水晶帘》、《碧窗梦》、《十爱词》、《南柯子》、《望秦川》、《风蝶令》。本调五十二字，前后阕相同。两阕末句均九字，句法上二下七，与《相见欢》末句相同。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8E3861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仄仄平平仄，平平仄仄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。平平仄仄仄平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，仄仄平平平仄</w:t>
      </w:r>
      <w:r w:rsidR="00DD3EFF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。仄仄平平仄，平平仄仄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。平平仄仄仄平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，仄仄平平平仄</w:t>
      </w:r>
      <w:r w:rsidR="00DD3EFF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E3861" w:rsidRPr="00BC047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8E3861" w:rsidRPr="00BC047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李清照</w:t>
      </w:r>
    </w:p>
    <w:p w:rsidR="008E3861" w:rsidRPr="00BC0472" w:rsidRDefault="008E3861" w:rsidP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天上星河转，人间帘幕垂。凉生</w:t>
      </w:r>
      <w:r w:rsidRPr="00BC0472">
        <w:rPr>
          <w:rFonts w:ascii="宋体-简" w:eastAsia="宋体-简" w:hAnsi="宋体-简" w:cs="Microsoft YaHei" w:hint="eastAsia"/>
          <w:lang w:eastAsia="zh-CN"/>
        </w:rPr>
        <w:t>枕簟泪痕滋。起解罗衣聊问，夜何其？翠贴莲蓬小，金销藕叶稀。旧时天气旧时衣。只有情怀不似、旧家时！</w:t>
      </w:r>
    </w:p>
    <w:p w:rsidR="007D0D9B" w:rsidRPr="00BC0472" w:rsidRDefault="007D0D9B" w:rsidP="008E3861">
      <w:pPr>
        <w:rPr>
          <w:rFonts w:ascii="宋体-简" w:eastAsia="宋体-简" w:hAnsi="宋体-简" w:cs="Arial"/>
          <w:color w:val="333333"/>
          <w:sz w:val="2"/>
          <w:szCs w:val="2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醉花阴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双调五十二字，前后阕各三仄韵，一韵到底。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8E3861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(仄)仄(平)平平仄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。(仄)仄仄平平，(仄)仄平平、(仄)仄平平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。(仄)仄仄平平，(仄)仄平平、(仄)仄平平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E3861" w:rsidRPr="00BC047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8E3861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李清照</w:t>
      </w:r>
    </w:p>
    <w:p w:rsidR="002215F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薄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雾浓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云愁永昼，瑞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脑销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金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兽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。佳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节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又重阳，玉枕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纱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厨，半夜凉初透。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东篱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把酒黄昏后，有暗香盈袖。莫道不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销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魂，帘卷西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，人比黄花瘦。</w:t>
      </w:r>
    </w:p>
    <w:p w:rsidR="001239E4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lastRenderedPageBreak/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浪淘沙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亦称《浪淘沙令》、《卖花声》《过龙门》。双调五十四字，前后阕各四平浪淘沙，一韵到底。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8E3861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。(仄)仄(平)平平仄仄，(仄)仄平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。(仄)仄(平)平平仄仄，(仄)仄平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E3861" w:rsidRPr="00BC047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8E3861" w:rsidRPr="00BC0472" w:rsidRDefault="008E3861" w:rsidP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李煜</w:t>
      </w:r>
    </w:p>
    <w:p w:rsidR="002215F2" w:rsidRDefault="008E3861" w:rsidP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帘外雨潺潺，春意</w:t>
      </w:r>
      <w:r w:rsidRPr="00BC0472">
        <w:rPr>
          <w:rFonts w:ascii="宋体-简" w:eastAsia="宋体-简" w:hAnsi="宋体-简" w:cs="Microsoft YaHei" w:hint="eastAsia"/>
          <w:lang w:eastAsia="zh-CN"/>
        </w:rPr>
        <w:t>阑</w:t>
      </w:r>
      <w:r w:rsidRPr="00BC0472">
        <w:rPr>
          <w:rFonts w:ascii="宋体-简" w:eastAsia="宋体-简" w:hAnsi="宋体-简" w:hint="eastAsia"/>
          <w:lang w:eastAsia="zh-CN"/>
        </w:rPr>
        <w:t>珊。</w:t>
      </w:r>
      <w:r w:rsidRPr="00BC0472">
        <w:rPr>
          <w:rFonts w:ascii="宋体-简" w:eastAsia="宋体-简" w:hAnsi="宋体-简" w:cs="Microsoft YaHei" w:hint="eastAsia"/>
          <w:lang w:eastAsia="zh-CN"/>
        </w:rPr>
        <w:t>罗</w:t>
      </w:r>
      <w:r w:rsidRPr="00BC0472">
        <w:rPr>
          <w:rFonts w:ascii="宋体-简" w:eastAsia="宋体-简" w:hAnsi="宋体-简" w:hint="eastAsia"/>
          <w:lang w:eastAsia="zh-CN"/>
        </w:rPr>
        <w:t>衾不耐五更寒。梦里不知身是客，一晌</w:t>
      </w:r>
      <w:r w:rsidRPr="00BC0472">
        <w:rPr>
          <w:rFonts w:ascii="宋体-简" w:eastAsia="宋体-简" w:hAnsi="宋体-简" w:cs="Microsoft YaHei" w:hint="eastAsia"/>
          <w:lang w:eastAsia="zh-CN"/>
        </w:rPr>
        <w:t>贪欢</w:t>
      </w:r>
      <w:r w:rsidRPr="00BC0472">
        <w:rPr>
          <w:rFonts w:ascii="宋体-简" w:eastAsia="宋体-简" w:hAnsi="宋体-简" w:hint="eastAsia"/>
          <w:lang w:eastAsia="zh-CN"/>
        </w:rPr>
        <w:t>。独自莫凭</w:t>
      </w:r>
      <w:r w:rsidRPr="00BC0472">
        <w:rPr>
          <w:rFonts w:ascii="宋体-简" w:eastAsia="宋体-简" w:hAnsi="宋体-简" w:cs="Microsoft YaHei" w:hint="eastAsia"/>
          <w:lang w:eastAsia="zh-CN"/>
        </w:rPr>
        <w:t>栏</w:t>
      </w:r>
      <w:r w:rsidRPr="00BC0472">
        <w:rPr>
          <w:rFonts w:ascii="宋体-简" w:eastAsia="宋体-简" w:hAnsi="宋体-简" w:hint="eastAsia"/>
          <w:lang w:eastAsia="zh-CN"/>
        </w:rPr>
        <w:t>，无限江山。</w:t>
      </w:r>
      <w:r w:rsidRPr="00BC0472">
        <w:rPr>
          <w:rFonts w:ascii="宋体-简" w:eastAsia="宋体-简" w:hAnsi="宋体-简" w:cs="Microsoft YaHei" w:hint="eastAsia"/>
          <w:lang w:eastAsia="zh-CN"/>
        </w:rPr>
        <w:t>别时</w:t>
      </w:r>
      <w:r w:rsidRPr="00BC0472">
        <w:rPr>
          <w:rFonts w:ascii="宋体-简" w:eastAsia="宋体-简" w:hAnsi="宋体-简" w:hint="eastAsia"/>
          <w:lang w:eastAsia="zh-CN"/>
        </w:rPr>
        <w:t>容易</w:t>
      </w:r>
      <w:r w:rsidRPr="00BC0472">
        <w:rPr>
          <w:rFonts w:ascii="宋体-简" w:eastAsia="宋体-简" w:hAnsi="宋体-简" w:cs="Microsoft YaHei" w:hint="eastAsia"/>
          <w:lang w:eastAsia="zh-CN"/>
        </w:rPr>
        <w:t>见时难</w:t>
      </w:r>
      <w:r w:rsidRPr="00BC0472">
        <w:rPr>
          <w:rFonts w:ascii="宋体-简" w:eastAsia="宋体-简" w:hAnsi="宋体-简" w:hint="eastAsia"/>
          <w:lang w:eastAsia="zh-CN"/>
        </w:rPr>
        <w:t>。流水落花春去也，天上人</w:t>
      </w:r>
      <w:r w:rsidRPr="00BC0472">
        <w:rPr>
          <w:rFonts w:ascii="宋体-简" w:eastAsia="宋体-简" w:hAnsi="宋体-简" w:cs="Microsoft YaHei" w:hint="eastAsia"/>
          <w:lang w:eastAsia="zh-CN"/>
        </w:rPr>
        <w:t>间</w:t>
      </w:r>
      <w:r w:rsidRPr="00BC0472">
        <w:rPr>
          <w:rFonts w:ascii="宋体-简" w:eastAsia="宋体-简" w:hAnsi="宋体-简" w:hint="eastAsia"/>
          <w:lang w:eastAsia="zh-CN"/>
        </w:rPr>
        <w:t>。</w:t>
      </w:r>
    </w:p>
    <w:p w:rsidR="007D0D9B" w:rsidRPr="00BC0472" w:rsidRDefault="007D0D9B" w:rsidP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鹧鸪天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亦称《思佳客》、《思越人》、《醉梅花》。双调五十五字，前后阕各三平韵，一韵到底。上阕第三四句、下阕第一二句一般要求对仗。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8E3861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(仄)仄平平(仄)仄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。(平)平(仄)仄平平仄，(仄)仄平平(仄)仄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。平仄仄，仄平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。(平)平(仄)仄平平仄，(仄)仄平平(仄)仄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E3861" w:rsidRPr="00BC047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8E3861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lastRenderedPageBreak/>
        <w:t>晏几道</w:t>
      </w:r>
    </w:p>
    <w:p w:rsidR="002215F2" w:rsidRDefault="008E386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彩袖殷勤捧玉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钟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，当年拚却醉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颜红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。舞低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杨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柳楼心月，歌尽桃花扇底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。从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别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后，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忆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相逢，几回魂梦与君同。今宵剩把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釭照，犹恐相逢是梦中。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鹊桥仙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亦称《鹊桥仙令》、《金风玉露相逢曲》、《广寒秋》。双调五十六字，前后阕各两仄韵，一 韵到底。前后句首两句要求对仗。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，(仄)仄(平)平(仄)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。(平)平(仄)仄仄平平，仄(仄)仄、平平(仄)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，(仄)仄(平)平(仄)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。(平)平(仄)仄仄平平，仄(仄)仄、平平(仄)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例词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秦观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纤云弄巧，飞星传恨，银汉迢迢暗度。金风玉露一相逢，便胜却人间无数。柔情似水，佳期如梦，忍顾鹊桥归路。两情若是久长时，又岂在朝朝暮暮。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虞美人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1239E4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亦称《虞美人令》、《一江春水》。双调五十六字，前后阕各两仄韵、两平韵，平仄换韵， 每句不同韵，方式是“甲乙丙丁”。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lastRenderedPageBreak/>
        <w:t>词牌格式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，(仄)仄(平)平(仄)仄仄平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8E3861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例词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蒋捷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少年听雨歌楼上。红烛昏罗帐。壮年听雨客舟中。江阔云低、断雁叫西风。而今听雨僧庐下。鬓已星星也。悲欢离合总无情。一任阶前、点滴到天明。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南乡子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双调五十六字，前后阕各四平韵，一韵到底。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AC7721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，(仄)仄平平仄仄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。(仄)仄(平)平平仄仄，平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。(仄)仄平平仄仄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。(仄)仄仄平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，(仄)仄平平仄仄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。(仄)仄(平)平平仄仄，平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。(仄)仄平平仄仄</w:t>
      </w:r>
      <w:r w:rsidRPr="00DD3EF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AC7721" w:rsidRPr="00BC0472" w:rsidRDefault="00AC7721" w:rsidP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辛弃疾</w:t>
      </w:r>
    </w:p>
    <w:p w:rsidR="002215F2" w:rsidRDefault="00AC7721" w:rsidP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何</w:t>
      </w:r>
      <w:r w:rsidRPr="00BC0472">
        <w:rPr>
          <w:rFonts w:ascii="宋体-简" w:eastAsia="宋体-简" w:hAnsi="宋体-简" w:cs="Microsoft YaHei" w:hint="eastAsia"/>
          <w:lang w:eastAsia="zh-CN"/>
        </w:rPr>
        <w:t>处</w:t>
      </w:r>
      <w:r w:rsidRPr="00BC0472">
        <w:rPr>
          <w:rFonts w:ascii="宋体-简" w:eastAsia="宋体-简" w:hAnsi="宋体-简" w:hint="eastAsia"/>
          <w:lang w:eastAsia="zh-CN"/>
        </w:rPr>
        <w:t>望神州？</w:t>
      </w:r>
      <w:r w:rsidRPr="00BC0472">
        <w:rPr>
          <w:rFonts w:ascii="宋体-简" w:eastAsia="宋体-简" w:hAnsi="宋体-简" w:cs="Microsoft YaHei" w:hint="eastAsia"/>
          <w:lang w:eastAsia="zh-CN"/>
        </w:rPr>
        <w:t>满</w:t>
      </w:r>
      <w:r w:rsidRPr="00BC0472">
        <w:rPr>
          <w:rFonts w:ascii="宋体-简" w:eastAsia="宋体-简" w:hAnsi="宋体-简" w:hint="eastAsia"/>
          <w:lang w:eastAsia="zh-CN"/>
        </w:rPr>
        <w:t>眼</w:t>
      </w:r>
      <w:r w:rsidRPr="00BC0472">
        <w:rPr>
          <w:rFonts w:ascii="宋体-简" w:eastAsia="宋体-简" w:hAnsi="宋体-简" w:cs="Microsoft YaHei" w:hint="eastAsia"/>
          <w:lang w:eastAsia="zh-CN"/>
        </w:rPr>
        <w:t>风</w:t>
      </w:r>
      <w:r w:rsidRPr="00BC0472">
        <w:rPr>
          <w:rFonts w:ascii="宋体-简" w:eastAsia="宋体-简" w:hAnsi="宋体-简" w:hint="eastAsia"/>
          <w:lang w:eastAsia="zh-CN"/>
        </w:rPr>
        <w:t>光北固楼。千古</w:t>
      </w:r>
      <w:r w:rsidRPr="00BC0472">
        <w:rPr>
          <w:rFonts w:ascii="宋体-简" w:eastAsia="宋体-简" w:hAnsi="宋体-简" w:cs="Microsoft YaHei" w:hint="eastAsia"/>
          <w:lang w:eastAsia="zh-CN"/>
        </w:rPr>
        <w:t>兴</w:t>
      </w:r>
      <w:r w:rsidRPr="00BC0472">
        <w:rPr>
          <w:rFonts w:ascii="宋体-简" w:eastAsia="宋体-简" w:hAnsi="宋体-简" w:hint="eastAsia"/>
          <w:lang w:eastAsia="zh-CN"/>
        </w:rPr>
        <w:t>亡多少事？悠悠。不尽</w:t>
      </w:r>
      <w:r w:rsidRPr="00BC0472">
        <w:rPr>
          <w:rFonts w:ascii="宋体-简" w:eastAsia="宋体-简" w:hAnsi="宋体-简" w:cs="Microsoft YaHei" w:hint="eastAsia"/>
          <w:lang w:eastAsia="zh-CN"/>
        </w:rPr>
        <w:t>长</w:t>
      </w:r>
      <w:r w:rsidRPr="00BC0472">
        <w:rPr>
          <w:rFonts w:ascii="宋体-简" w:eastAsia="宋体-简" w:hAnsi="宋体-简" w:hint="eastAsia"/>
          <w:lang w:eastAsia="zh-CN"/>
        </w:rPr>
        <w:t>江</w:t>
      </w:r>
      <w:r w:rsidRPr="00BC0472">
        <w:rPr>
          <w:rFonts w:ascii="宋体-简" w:eastAsia="宋体-简" w:hAnsi="宋体-简" w:cs="Microsoft YaHei" w:hint="eastAsia"/>
          <w:lang w:eastAsia="zh-CN"/>
        </w:rPr>
        <w:t>滚滚</w:t>
      </w:r>
      <w:r w:rsidRPr="00BC0472">
        <w:rPr>
          <w:rFonts w:ascii="宋体-简" w:eastAsia="宋体-简" w:hAnsi="宋体-简" w:hint="eastAsia"/>
          <w:lang w:eastAsia="zh-CN"/>
        </w:rPr>
        <w:t>流。年少万兜鍪，坐断</w:t>
      </w:r>
      <w:r w:rsidRPr="00BC0472">
        <w:rPr>
          <w:rFonts w:ascii="宋体-简" w:eastAsia="宋体-简" w:hAnsi="宋体-简" w:cs="Microsoft YaHei" w:hint="eastAsia"/>
          <w:lang w:eastAsia="zh-CN"/>
        </w:rPr>
        <w:t>东</w:t>
      </w:r>
      <w:r w:rsidRPr="00BC0472">
        <w:rPr>
          <w:rFonts w:ascii="宋体-简" w:eastAsia="宋体-简" w:hAnsi="宋体-简" w:hint="eastAsia"/>
          <w:lang w:eastAsia="zh-CN"/>
        </w:rPr>
        <w:t>南</w:t>
      </w:r>
      <w:r w:rsidRPr="00BC0472">
        <w:rPr>
          <w:rFonts w:ascii="宋体-简" w:eastAsia="宋体-简" w:hAnsi="宋体-简" w:cs="Microsoft YaHei" w:hint="eastAsia"/>
          <w:lang w:eastAsia="zh-CN"/>
        </w:rPr>
        <w:t>战</w:t>
      </w:r>
      <w:r w:rsidRPr="00BC0472">
        <w:rPr>
          <w:rFonts w:ascii="宋体-简" w:eastAsia="宋体-简" w:hAnsi="宋体-简" w:hint="eastAsia"/>
          <w:lang w:eastAsia="zh-CN"/>
        </w:rPr>
        <w:t>未休。天下英雄</w:t>
      </w:r>
      <w:r w:rsidRPr="00BC0472">
        <w:rPr>
          <w:rFonts w:ascii="宋体-简" w:eastAsia="宋体-简" w:hAnsi="宋体-简" w:cs="Microsoft YaHei" w:hint="eastAsia"/>
          <w:lang w:eastAsia="zh-CN"/>
        </w:rPr>
        <w:t>谁敌</w:t>
      </w:r>
      <w:r w:rsidRPr="00BC0472">
        <w:rPr>
          <w:rFonts w:ascii="宋体-简" w:eastAsia="宋体-简" w:hAnsi="宋体-简" w:hint="eastAsia"/>
          <w:lang w:eastAsia="zh-CN"/>
        </w:rPr>
        <w:t>手？曹刘。生子当如</w:t>
      </w:r>
      <w:r w:rsidRPr="00BC0472">
        <w:rPr>
          <w:rFonts w:ascii="宋体-简" w:eastAsia="宋体-简" w:hAnsi="宋体-简" w:cs="Microsoft YaHei" w:hint="eastAsia"/>
          <w:lang w:eastAsia="zh-CN"/>
        </w:rPr>
        <w:t>孙</w:t>
      </w:r>
      <w:r w:rsidRPr="00BC0472">
        <w:rPr>
          <w:rFonts w:ascii="宋体-简" w:eastAsia="宋体-简" w:hAnsi="宋体-简" w:hint="eastAsia"/>
          <w:lang w:eastAsia="zh-CN"/>
        </w:rPr>
        <w:t>仲</w:t>
      </w:r>
      <w:r w:rsidRPr="00BC0472">
        <w:rPr>
          <w:rFonts w:ascii="宋体-简" w:eastAsia="宋体-简" w:hAnsi="宋体-简" w:cs="Microsoft YaHei" w:hint="eastAsia"/>
          <w:lang w:eastAsia="zh-CN"/>
        </w:rPr>
        <w:t>谋</w:t>
      </w:r>
      <w:r w:rsidRPr="00BC0472">
        <w:rPr>
          <w:rFonts w:ascii="宋体-简" w:eastAsia="宋体-简" w:hAnsi="宋体-简" w:hint="eastAsia"/>
          <w:lang w:eastAsia="zh-CN"/>
        </w:rPr>
        <w:t>。</w:t>
      </w:r>
    </w:p>
    <w:p w:rsidR="007D0D9B" w:rsidRPr="00BC0472" w:rsidRDefault="007D0D9B" w:rsidP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玉楼春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lastRenderedPageBreak/>
        <w:t>亦称《木兰花》、《春晓曲》。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双调五十六字，前后阕格式相同，各三仄韵，一韵到底。</w:t>
      </w:r>
    </w:p>
    <w:p w:rsidR="001239E4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AC7721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(平)平(仄)仄平平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，(仄)仄(平)平平仄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。(平)平(仄)仄仄平平，(仄)仄(平)平平仄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。(平)平(仄)仄平平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，(仄)仄(平)平平仄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。(平)平(仄)仄仄平平，(仄)仄(平)平平仄</w:t>
      </w:r>
      <w:r w:rsidRPr="00DD3EF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AC7721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宋祁</w:t>
      </w:r>
    </w:p>
    <w:p w:rsidR="002215F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东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城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渐觉风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光好，縠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皱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波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纹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迎客棹。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绿杨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烟外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晓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寒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轻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杏枝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春意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闹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。浮生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长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恨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欢娱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少，肯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爱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千金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轻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一笑。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为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君持酒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劝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斜阳，且向花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留晚照。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一斛珠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前后阕共五十七字。仄韵到底。</w:t>
      </w:r>
    </w:p>
    <w:p w:rsidR="002215F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AC7721" w:rsidRPr="00BC0472" w:rsidRDefault="00AE2134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AE2134">
        <w:rPr>
          <w:rFonts w:ascii="宋体-简" w:eastAsia="宋体-简" w:hAnsi="宋体-简"/>
          <w:b/>
          <w:bCs/>
          <w:lang w:eastAsia="zh-CN"/>
        </w:rPr>
        <w:t>仄</w:t>
      </w:r>
      <w:r w:rsidR="007D0D9B" w:rsidRPr="00BC0472">
        <w:rPr>
          <w:rFonts w:ascii="宋体-简" w:eastAsia="宋体-简" w:hAnsi="宋体-简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仄平平</w:t>
      </w:r>
      <w:r w:rsidR="007D0D9B" w:rsidRPr="00AE2134">
        <w:rPr>
          <w:rFonts w:ascii="宋体-简" w:eastAsia="宋体-简" w:hAnsi="宋体-简"/>
          <w:b/>
          <w:bCs/>
          <w:lang w:eastAsia="zh-CN"/>
        </w:rPr>
        <w:t>仄</w:t>
      </w:r>
      <w:r w:rsidR="007D0D9B" w:rsidRPr="00BC0472">
        <w:rPr>
          <w:rFonts w:ascii="宋体-简" w:eastAsia="宋体-简" w:hAnsi="宋体-简"/>
          <w:lang w:eastAsia="zh-CN"/>
        </w:rPr>
        <w:t>。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仄平平仄，仄仄平平、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仄平平</w:t>
      </w:r>
      <w:r w:rsidR="007D0D9B" w:rsidRPr="00AE2134">
        <w:rPr>
          <w:rFonts w:ascii="宋体-简" w:eastAsia="宋体-简" w:hAnsi="宋体-简"/>
          <w:b/>
          <w:bCs/>
          <w:lang w:eastAsia="zh-CN"/>
        </w:rPr>
        <w:t>仄</w:t>
      </w:r>
      <w:r w:rsidR="007D0D9B" w:rsidRPr="00BC0472">
        <w:rPr>
          <w:rFonts w:ascii="宋体-简" w:eastAsia="宋体-简" w:hAnsi="宋体-简"/>
          <w:lang w:eastAsia="zh-CN"/>
        </w:rPr>
        <w:t>。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平平仄</w:t>
      </w:r>
      <w:r w:rsidR="007D0D9B" w:rsidRPr="00AE2134">
        <w:rPr>
          <w:rFonts w:ascii="宋体-简" w:eastAsia="宋体-简" w:hAnsi="宋体-简"/>
          <w:b/>
          <w:bCs/>
          <w:lang w:eastAsia="zh-CN"/>
        </w:rPr>
        <w:t>仄</w:t>
      </w:r>
      <w:r w:rsidR="007D0D9B" w:rsidRPr="00BC0472">
        <w:rPr>
          <w:rFonts w:ascii="宋体-简" w:eastAsia="宋体-简" w:hAnsi="宋体-简"/>
          <w:lang w:eastAsia="zh-CN"/>
        </w:rPr>
        <w:t>，平平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仄平平</w:t>
      </w:r>
      <w:r w:rsidR="007D0D9B" w:rsidRPr="00AE2134">
        <w:rPr>
          <w:rFonts w:ascii="宋体-简" w:eastAsia="宋体-简" w:hAnsi="宋体-简"/>
          <w:b/>
          <w:bCs/>
          <w:lang w:eastAsia="zh-CN"/>
        </w:rPr>
        <w:t>仄</w:t>
      </w:r>
      <w:r w:rsidR="007D0D9B" w:rsidRPr="00BC0472">
        <w:rPr>
          <w:rFonts w:ascii="宋体-简" w:eastAsia="宋体-简" w:hAnsi="宋体-简"/>
          <w:lang w:eastAsia="zh-CN"/>
        </w:rPr>
        <w:t>。仄</w:t>
      </w:r>
      <w:r>
        <w:rPr>
          <w:rFonts w:ascii="宋体-简" w:eastAsia="宋体-简" w:hAnsi="宋体-简" w:hint="eastAsia"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(平)</w:t>
      </w:r>
      <w:r w:rsidR="007D0D9B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 w:hint="eastAsia"/>
          <w:lang w:eastAsia="zh-CN"/>
        </w:rPr>
        <w:t>仄</w:t>
      </w:r>
      <w:r w:rsidR="007D0D9B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 w:hint="eastAsia"/>
          <w:lang w:eastAsia="zh-CN"/>
        </w:rPr>
        <w:t>平</w:t>
      </w:r>
      <w:r w:rsidR="007D0D9B" w:rsidRPr="00BC0472">
        <w:rPr>
          <w:rFonts w:ascii="宋体-简" w:eastAsia="宋体-简" w:hAnsi="宋体-简"/>
          <w:lang w:eastAsia="zh-CN"/>
        </w:rPr>
        <w:t>，仄仄平平、仄仄平平</w:t>
      </w:r>
      <w:r w:rsidR="007D0D9B" w:rsidRPr="00AE2134">
        <w:rPr>
          <w:rFonts w:ascii="宋体-简" w:eastAsia="宋体-简" w:hAnsi="宋体-简"/>
          <w:b/>
          <w:bCs/>
          <w:lang w:eastAsia="zh-CN"/>
        </w:rPr>
        <w:t>仄</w:t>
      </w:r>
      <w:r w:rsidR="007D0D9B"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AC7721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李煜</w:t>
      </w:r>
    </w:p>
    <w:p w:rsidR="002215F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晚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妆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初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过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，沉檀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轻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注些儿个。向人微露丁香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颗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，一曲清歌，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暂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引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樱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桃破。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罗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袖裛残殷色可，杯深旋被香醪涴。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绣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床斜凭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娇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无那，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烂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嚼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茸，笑向檀郎唾。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lastRenderedPageBreak/>
        <w:t>《</w:t>
      </w:r>
      <w:r w:rsidRPr="00BC0472">
        <w:rPr>
          <w:rFonts w:ascii="宋体-简" w:eastAsia="宋体-简" w:hAnsi="宋体-简"/>
          <w:lang w:eastAsia="zh-CN"/>
        </w:rPr>
        <w:t>踏莎行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亦称《踏雪行》。双调五十八字，前后阕各三仄韵，前后阕开始两句例用对仗。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AC7721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(仄)仄平平，(平)平(仄)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。(平)平(仄)仄仄平平，(平)平(仄)仄平平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。(仄)仄平平，(平)平(仄)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。(平)平(仄)仄仄平平，(平)平(仄)仄平平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AC7721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秦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观</w:t>
      </w:r>
    </w:p>
    <w:p w:rsidR="002215F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雾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失楼台，月迷津渡，桃源望断无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寻处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。可堪孤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馆闭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春寒，杜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鹃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声里斜阳暮。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驿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寄梅花，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鱼传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尺素，砌成此恨无重数。郴江幸自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绕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郴山，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为谁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流下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潇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湘去？</w:t>
      </w:r>
    </w:p>
    <w:p w:rsidR="007D0D9B" w:rsidRPr="00BC0472" w:rsidRDefault="007D0D9B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小重山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7D0D9B" w:rsidRPr="00BC0472" w:rsidRDefault="007D0D9B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亦称《小冲山》、《小重山令》。双调五十八字，前后阕各四平韵，一韵到底。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AC7721" w:rsidRPr="00BC0472" w:rsidRDefault="002215F2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仄平平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平平仄仄、仄平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，平平平，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,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平平仄仄,仄平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，平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仄，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AC7721" w:rsidRPr="00BC0472" w:rsidRDefault="00AC7721" w:rsidP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岳</w:t>
      </w:r>
      <w:r w:rsidRPr="00BC0472">
        <w:rPr>
          <w:rFonts w:ascii="宋体-简" w:eastAsia="宋体-简" w:hAnsi="宋体-简" w:cs="Microsoft YaHei" w:hint="eastAsia"/>
          <w:lang w:eastAsia="zh-CN"/>
        </w:rPr>
        <w:t>飞</w:t>
      </w:r>
    </w:p>
    <w:p w:rsidR="002215F2" w:rsidRDefault="00AC7721" w:rsidP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昨夜寒蛩不住</w:t>
      </w:r>
      <w:r w:rsidRPr="00BC0472">
        <w:rPr>
          <w:rFonts w:ascii="宋体-简" w:eastAsia="宋体-简" w:hAnsi="宋体-简" w:cs="Microsoft YaHei" w:hint="eastAsia"/>
          <w:lang w:eastAsia="zh-CN"/>
        </w:rPr>
        <w:t>鸣</w:t>
      </w:r>
      <w:r w:rsidRPr="00BC0472">
        <w:rPr>
          <w:rFonts w:ascii="宋体-简" w:eastAsia="宋体-简" w:hAnsi="宋体-简" w:hint="eastAsia"/>
          <w:lang w:eastAsia="zh-CN"/>
        </w:rPr>
        <w:t>。惊回千里梦，已三更。起来独自</w:t>
      </w:r>
      <w:r w:rsidRPr="00BC0472">
        <w:rPr>
          <w:rFonts w:ascii="宋体-简" w:eastAsia="宋体-简" w:hAnsi="宋体-简" w:cs="Microsoft YaHei" w:hint="eastAsia"/>
          <w:lang w:eastAsia="zh-CN"/>
        </w:rPr>
        <w:t>绕阶</w:t>
      </w:r>
      <w:r w:rsidRPr="00BC0472">
        <w:rPr>
          <w:rFonts w:ascii="宋体-简" w:eastAsia="宋体-简" w:hAnsi="宋体-简" w:hint="eastAsia"/>
          <w:lang w:eastAsia="zh-CN"/>
        </w:rPr>
        <w:t>行。人悄悄，帘外月</w:t>
      </w:r>
      <w:r w:rsidRPr="00BC0472">
        <w:rPr>
          <w:rFonts w:ascii="宋体-简" w:eastAsia="宋体-简" w:hAnsi="宋体-简" w:cs="Microsoft YaHei" w:hint="eastAsia"/>
          <w:lang w:eastAsia="zh-CN"/>
        </w:rPr>
        <w:t>胧</w:t>
      </w:r>
      <w:r w:rsidRPr="00BC0472">
        <w:rPr>
          <w:rFonts w:ascii="宋体-简" w:eastAsia="宋体-简" w:hAnsi="宋体-简" w:hint="eastAsia"/>
          <w:lang w:eastAsia="zh-CN"/>
        </w:rPr>
        <w:t>明。白首</w:t>
      </w:r>
      <w:r w:rsidRPr="00BC0472">
        <w:rPr>
          <w:rFonts w:ascii="宋体-简" w:eastAsia="宋体-简" w:hAnsi="宋体-简" w:cs="Microsoft YaHei" w:hint="eastAsia"/>
          <w:lang w:eastAsia="zh-CN"/>
        </w:rPr>
        <w:t>为</w:t>
      </w:r>
      <w:r w:rsidRPr="00BC0472">
        <w:rPr>
          <w:rFonts w:ascii="宋体-简" w:eastAsia="宋体-简" w:hAnsi="宋体-简" w:hint="eastAsia"/>
          <w:lang w:eastAsia="zh-CN"/>
        </w:rPr>
        <w:t>功名。旧山松竹老，阻</w:t>
      </w:r>
      <w:r w:rsidRPr="00BC0472">
        <w:rPr>
          <w:rFonts w:ascii="宋体-简" w:eastAsia="宋体-简" w:hAnsi="宋体-简" w:cs="Microsoft YaHei" w:hint="eastAsia"/>
          <w:lang w:eastAsia="zh-CN"/>
        </w:rPr>
        <w:t>归</w:t>
      </w:r>
      <w:r w:rsidRPr="00BC0472">
        <w:rPr>
          <w:rFonts w:ascii="宋体-简" w:eastAsia="宋体-简" w:hAnsi="宋体-简" w:hint="eastAsia"/>
          <w:lang w:eastAsia="zh-CN"/>
        </w:rPr>
        <w:t>程。欲将心事付瑶琴。知音少，弦断有</w:t>
      </w:r>
      <w:r w:rsidRPr="00BC0472">
        <w:rPr>
          <w:rFonts w:ascii="宋体-简" w:eastAsia="宋体-简" w:hAnsi="宋体-简" w:cs="Microsoft YaHei" w:hint="eastAsia"/>
          <w:lang w:eastAsia="zh-CN"/>
        </w:rPr>
        <w:t>谁</w:t>
      </w:r>
      <w:r w:rsidRPr="00BC0472">
        <w:rPr>
          <w:rFonts w:ascii="宋体-简" w:eastAsia="宋体-简" w:hAnsi="宋体-简" w:hint="eastAsia"/>
          <w:lang w:eastAsia="zh-CN"/>
        </w:rPr>
        <w:t>听？</w:t>
      </w:r>
    </w:p>
    <w:p w:rsidR="001F58C2" w:rsidRPr="00BC0472" w:rsidRDefault="001F58C2" w:rsidP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lastRenderedPageBreak/>
        <w:t>词牌名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蝶恋花</w:t>
      </w:r>
      <w:r w:rsidRPr="00BC0472">
        <w:rPr>
          <w:rFonts w:ascii="宋体-简" w:eastAsia="宋体-简" w:hAnsi="宋体-简" w:hint="eastAsia"/>
          <w:lang w:eastAsia="zh-CN"/>
        </w:rPr>
        <w:t>其一》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亦称《鹊踏枝》。双调六十字，前后阕各四仄韵，一韵到底。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1239E4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。(仄)仄平平</w:t>
      </w:r>
      <w:r w:rsidR="00AE2134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="00AE2134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/>
          <w:lang w:eastAsia="zh-CN"/>
        </w:rPr>
        <w:t>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。(仄)仄平平，(仄)仄平平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AC7721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冯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延巳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六曲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阑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干偎碧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树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杨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柳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风轻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，展尽黄金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缕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把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钿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筝移玉柱？穿帘海燕双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飞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去。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满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眼游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丝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兼落絮，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杏开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，一霎清明雨。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浓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睡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觉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来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莺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乱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语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，惊残好梦无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寻处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</w:p>
    <w:p w:rsidR="001F58C2" w:rsidRPr="00BC0472" w:rsidRDefault="001F58C2" w:rsidP="001F58C2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Pr="00BC0472" w:rsidRDefault="001F58C2" w:rsidP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蝶恋花</w:t>
      </w:r>
      <w:r w:rsidRPr="00BC0472">
        <w:rPr>
          <w:rFonts w:ascii="宋体-简" w:eastAsia="宋体-简" w:hAnsi="宋体-简" w:hint="eastAsia"/>
          <w:lang w:eastAsia="zh-CN"/>
        </w:rPr>
        <w:t>其二》</w:t>
      </w:r>
    </w:p>
    <w:p w:rsidR="001F58C2" w:rsidRPr="00BC0472" w:rsidRDefault="001F58C2" w:rsidP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1F58C2" w:rsidP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亦称《鹊踏枝》。双调六十字，前后阕各四仄韵，一韵到底。</w:t>
      </w:r>
    </w:p>
    <w:p w:rsidR="002215F2" w:rsidRDefault="001F58C2" w:rsidP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1F58C2" w:rsidRPr="00BC0472" w:rsidRDefault="001F58C2" w:rsidP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。(仄)仄平平,(仄)仄平平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。(仄)仄(平)平仄平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,(平)平(仄)仄平平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。(仄)仄平平，(仄)仄平平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。(仄)仄(平)平仄平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 w:rsidP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AC7721" w:rsidP="001F58C2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苏轼</w:t>
      </w:r>
    </w:p>
    <w:p w:rsidR="00AC7721" w:rsidRPr="00BC0472" w:rsidRDefault="00AC7721" w:rsidP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lastRenderedPageBreak/>
        <w:t>花褪残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青杏小。燕子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飞时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绿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水人家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绕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。枝上柳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绵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吹又少，天涯何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处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无芳草。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墙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里秋千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墙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外道。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墙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外行人，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墙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里佳人笑。笑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渐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不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闻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声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渐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悄，多情却被无情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恼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一剪梅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1E52B6" w:rsidRPr="00BC0472" w:rsidRDefault="001E52B6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亦称《腊梅香》。双调六十字，前后阕句句用平韵，一韵到底。八个四字句一般都用对仗。有一体只须前后阕的一、三、六句用韵。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AC7721" w:rsidRPr="00BC0472" w:rsidRDefault="002215F2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仄平平仄仄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仄平平，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仄仄平平。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仄平平，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仄平平仄平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仄平平，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仄仄平平。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仄平平，</w:t>
      </w:r>
      <w:r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AC7721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李清照</w:t>
      </w:r>
    </w:p>
    <w:p w:rsidR="002215F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红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藕香残玉簟秋。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轻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解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罗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裳，独上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兰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舟。云中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寄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锦书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来？雁字回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，月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满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西楼。花自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飘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零水自流。一种相思，两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处闲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愁。此情无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计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可消除，才下眉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，却上心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临江仙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双调六十字，前后阕各三平韵，一韵到底。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1239E4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(仄)仄(平)平平仄仄，(平)平(仄)仄平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。(平)平平仄仄，(仄)仄仄平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。(仄)仄(平)平平仄仄，(平)平(仄)仄平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。(平)平(仄)仄仄平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。(平)平平仄仄，(仄)仄仄平</w:t>
      </w:r>
      <w:r w:rsidRPr="00AE2134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lastRenderedPageBreak/>
        <w:t>例词</w:t>
      </w:r>
    </w:p>
    <w:p w:rsidR="00AC7721" w:rsidRPr="00BC0472" w:rsidRDefault="00AC7721" w:rsidP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杨</w:t>
      </w:r>
      <w:r w:rsidRPr="00BC0472">
        <w:rPr>
          <w:rFonts w:ascii="宋体-简" w:eastAsia="宋体-简" w:hAnsi="宋体-简" w:hint="eastAsia"/>
          <w:lang w:eastAsia="zh-CN"/>
        </w:rPr>
        <w:t>慎</w:t>
      </w:r>
    </w:p>
    <w:p w:rsidR="00AC7721" w:rsidRPr="00BC0472" w:rsidRDefault="00AC7721" w:rsidP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滚滚长</w:t>
      </w:r>
      <w:r w:rsidRPr="00BC0472">
        <w:rPr>
          <w:rFonts w:ascii="宋体-简" w:eastAsia="宋体-简" w:hAnsi="宋体-简" w:hint="eastAsia"/>
          <w:lang w:eastAsia="zh-CN"/>
        </w:rPr>
        <w:t>江</w:t>
      </w:r>
      <w:r w:rsidRPr="00BC0472">
        <w:rPr>
          <w:rFonts w:ascii="宋体-简" w:eastAsia="宋体-简" w:hAnsi="宋体-简" w:cs="Microsoft YaHei" w:hint="eastAsia"/>
          <w:lang w:eastAsia="zh-CN"/>
        </w:rPr>
        <w:t>东</w:t>
      </w:r>
      <w:r w:rsidRPr="00BC0472">
        <w:rPr>
          <w:rFonts w:ascii="宋体-简" w:eastAsia="宋体-简" w:hAnsi="宋体-简" w:hint="eastAsia"/>
          <w:lang w:eastAsia="zh-CN"/>
        </w:rPr>
        <w:t>逝水，浪花淘尽英雄。是非成</w:t>
      </w:r>
      <w:r w:rsidRPr="00BC0472">
        <w:rPr>
          <w:rFonts w:ascii="宋体-简" w:eastAsia="宋体-简" w:hAnsi="宋体-简" w:cs="Microsoft YaHei" w:hint="eastAsia"/>
          <w:lang w:eastAsia="zh-CN"/>
        </w:rPr>
        <w:t>败转头</w:t>
      </w:r>
      <w:r w:rsidRPr="00BC0472">
        <w:rPr>
          <w:rFonts w:ascii="宋体-简" w:eastAsia="宋体-简" w:hAnsi="宋体-简" w:hint="eastAsia"/>
          <w:lang w:eastAsia="zh-CN"/>
        </w:rPr>
        <w:t>空。青山依旧在，几度夕阳</w:t>
      </w:r>
      <w:r w:rsidRPr="00BC0472">
        <w:rPr>
          <w:rFonts w:ascii="宋体-简" w:eastAsia="宋体-简" w:hAnsi="宋体-简" w:cs="Microsoft YaHei" w:hint="eastAsia"/>
          <w:lang w:eastAsia="zh-CN"/>
        </w:rPr>
        <w:t>红</w:t>
      </w:r>
      <w:r w:rsidRPr="00BC0472">
        <w:rPr>
          <w:rFonts w:ascii="宋体-简" w:eastAsia="宋体-简" w:hAnsi="宋体-简" w:hint="eastAsia"/>
          <w:lang w:eastAsia="zh-CN"/>
        </w:rPr>
        <w:t>。白</w:t>
      </w:r>
      <w:r w:rsidRPr="00BC0472">
        <w:rPr>
          <w:rFonts w:ascii="宋体-简" w:eastAsia="宋体-简" w:hAnsi="宋体-简" w:cs="Microsoft YaHei" w:hint="eastAsia"/>
          <w:lang w:eastAsia="zh-CN"/>
        </w:rPr>
        <w:t>发渔</w:t>
      </w:r>
      <w:r w:rsidRPr="00BC0472">
        <w:rPr>
          <w:rFonts w:ascii="宋体-简" w:eastAsia="宋体-简" w:hAnsi="宋体-简" w:hint="eastAsia"/>
          <w:lang w:eastAsia="zh-CN"/>
        </w:rPr>
        <w:t>樵江渚上，</w:t>
      </w:r>
      <w:r w:rsidRPr="00BC0472">
        <w:rPr>
          <w:rFonts w:ascii="宋体-简" w:eastAsia="宋体-简" w:hAnsi="宋体-简" w:cs="Microsoft YaHei" w:hint="eastAsia"/>
          <w:lang w:eastAsia="zh-CN"/>
        </w:rPr>
        <w:t>惯</w:t>
      </w:r>
      <w:r w:rsidRPr="00BC0472">
        <w:rPr>
          <w:rFonts w:ascii="宋体-简" w:eastAsia="宋体-简" w:hAnsi="宋体-简" w:hint="eastAsia"/>
          <w:lang w:eastAsia="zh-CN"/>
        </w:rPr>
        <w:t>看秋月春</w:t>
      </w:r>
      <w:r w:rsidRPr="00BC0472">
        <w:rPr>
          <w:rFonts w:ascii="宋体-简" w:eastAsia="宋体-简" w:hAnsi="宋体-简" w:cs="Microsoft YaHei" w:hint="eastAsia"/>
          <w:lang w:eastAsia="zh-CN"/>
        </w:rPr>
        <w:t>风</w:t>
      </w:r>
      <w:r w:rsidRPr="00BC0472">
        <w:rPr>
          <w:rFonts w:ascii="宋体-简" w:eastAsia="宋体-简" w:hAnsi="宋体-简" w:hint="eastAsia"/>
          <w:lang w:eastAsia="zh-CN"/>
        </w:rPr>
        <w:t>。一</w:t>
      </w:r>
      <w:r w:rsidRPr="00BC0472">
        <w:rPr>
          <w:rFonts w:ascii="宋体-简" w:eastAsia="宋体-简" w:hAnsi="宋体-简" w:cs="Microsoft YaHei" w:hint="eastAsia"/>
          <w:lang w:eastAsia="zh-CN"/>
        </w:rPr>
        <w:t>壶浊</w:t>
      </w:r>
      <w:r w:rsidRPr="00BC0472">
        <w:rPr>
          <w:rFonts w:ascii="宋体-简" w:eastAsia="宋体-简" w:hAnsi="宋体-简" w:hint="eastAsia"/>
          <w:lang w:eastAsia="zh-CN"/>
        </w:rPr>
        <w:t>酒喜相逢。古今多少事，都付笑</w:t>
      </w:r>
      <w:r w:rsidRPr="00BC0472">
        <w:rPr>
          <w:rFonts w:ascii="宋体-简" w:eastAsia="宋体-简" w:hAnsi="宋体-简" w:cs="Microsoft YaHei" w:hint="eastAsia"/>
          <w:lang w:eastAsia="zh-CN"/>
        </w:rPr>
        <w:t>谈</w:t>
      </w:r>
      <w:r w:rsidRPr="00BC0472">
        <w:rPr>
          <w:rFonts w:ascii="宋体-简" w:eastAsia="宋体-简" w:hAnsi="宋体-简" w:hint="eastAsia"/>
          <w:lang w:eastAsia="zh-CN"/>
        </w:rPr>
        <w:t>中。</w:t>
      </w:r>
    </w:p>
    <w:p w:rsidR="001F58C2" w:rsidRPr="00BC0472" w:rsidRDefault="001F58C2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渔家傲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双调六十二字，前后阕各五仄韵，句句用韵，一韵到底。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AC7721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。平(仄)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  <w:r w:rsidR="00AE2134">
        <w:rPr>
          <w:rFonts w:ascii="宋体-简" w:eastAsia="宋体-简" w:hAnsi="宋体-简"/>
          <w:lang w:eastAsia="zh-CN"/>
        </w:rPr>
        <w:t>(</w:t>
      </w:r>
      <w:r w:rsidRPr="00BC0472">
        <w:rPr>
          <w:rFonts w:ascii="宋体-简" w:eastAsia="宋体-简" w:hAnsi="宋体-简"/>
          <w:lang w:eastAsia="zh-CN"/>
        </w:rPr>
        <w:t>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。平(仄)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，(平)平(仄)仄平平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AC7721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范仲淹</w:t>
      </w:r>
    </w:p>
    <w:p w:rsidR="002215F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塞下秋来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景异，衡阳雁去无留意。四面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边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声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连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角起。千嶂里，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长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烟落日孤城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闭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浊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酒一杯家万里，燕然未勒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归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计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。羌管悠悠霜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满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地。人不寐，将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军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白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发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征夫泪。</w:t>
      </w:r>
    </w:p>
    <w:p w:rsidR="001F58C2" w:rsidRPr="00BC0472" w:rsidRDefault="001F58C2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唐多令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1E52B6" w:rsidRDefault="001E52B6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 w:hint="eastAsia"/>
          <w:lang w:eastAsia="zh-CN"/>
        </w:rPr>
        <w:t>描述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本调六十字，通常一韵到底</w:t>
      </w:r>
      <w:r w:rsidR="001E52B6">
        <w:rPr>
          <w:rFonts w:ascii="宋体-简" w:eastAsia="宋体-简" w:hAnsi="宋体-简" w:hint="eastAsia"/>
          <w:lang w:eastAsia="zh-CN"/>
        </w:rPr>
        <w:t>。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AC7721" w:rsidRPr="00BC0472" w:rsidRDefault="00AE2134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/>
          <w:lang w:eastAsia="zh-CN"/>
        </w:rPr>
        <w:lastRenderedPageBreak/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仄仄平</w:t>
      </w:r>
      <w:r w:rsidR="001F58C2" w:rsidRPr="00AE2134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</w:t>
      </w:r>
      <w:r w:rsidR="001F58C2" w:rsidRPr="00AE2134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。仄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仄平</w:t>
      </w:r>
      <w:r w:rsidR="001F58C2" w:rsidRPr="00AE2134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平平仄仄，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Pr="00AE2134">
        <w:rPr>
          <w:rFonts w:ascii="宋体-简" w:eastAsia="宋体-简" w:hAnsi="宋体-简"/>
          <w:lang w:eastAsia="zh-CN"/>
        </w:rPr>
        <w:t xml:space="preserve"> 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仄，仄平</w:t>
      </w:r>
      <w:r w:rsidR="001F58C2" w:rsidRPr="00AE2134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仄仄平</w:t>
      </w:r>
      <w:r w:rsidR="001F58C2" w:rsidRPr="00AE2134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</w:t>
      </w:r>
      <w:r w:rsidR="001F58C2" w:rsidRPr="00AE2134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。仄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仄平</w:t>
      </w:r>
      <w:r w:rsidR="001F58C2" w:rsidRPr="00AE2134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平平仄仄。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Pr="00AE2134">
        <w:rPr>
          <w:rFonts w:ascii="宋体-简" w:eastAsia="宋体-简" w:hAnsi="宋体-简"/>
          <w:lang w:eastAsia="zh-CN"/>
        </w:rPr>
        <w:t xml:space="preserve"> </w:t>
      </w:r>
      <w:r>
        <w:rPr>
          <w:rFonts w:ascii="宋体-简" w:eastAsia="宋体-简" w:hAnsi="宋体-简"/>
          <w:lang w:eastAsia="zh-CN"/>
        </w:rPr>
        <w:t>(</w:t>
      </w:r>
      <w:r>
        <w:rPr>
          <w:rFonts w:ascii="宋体-简" w:eastAsia="宋体-简" w:hAnsi="宋体-简" w:hint="eastAsia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)</w:t>
      </w:r>
      <w:r w:rsidR="001F58C2" w:rsidRPr="00BC0472">
        <w:rPr>
          <w:rFonts w:ascii="宋体-简" w:eastAsia="宋体-简" w:hAnsi="宋体-简"/>
          <w:lang w:eastAsia="zh-CN"/>
        </w:rPr>
        <w:t>仄，仄平</w:t>
      </w:r>
      <w:r w:rsidR="001F58C2" w:rsidRPr="00AE2134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</w:t>
      </w:r>
    </w:p>
    <w:p w:rsidR="00AC7721" w:rsidRPr="00BC0472" w:rsidRDefault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AC7721" w:rsidRPr="00BC0472" w:rsidRDefault="00AC7721" w:rsidP="00AC7721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刘</w:t>
      </w:r>
      <w:r w:rsidRPr="00BC0472">
        <w:rPr>
          <w:rFonts w:ascii="宋体-简" w:eastAsia="宋体-简" w:hAnsi="宋体-简" w:cs="Microsoft YaHei" w:hint="eastAsia"/>
          <w:lang w:eastAsia="zh-CN"/>
        </w:rPr>
        <w:t>过</w:t>
      </w:r>
    </w:p>
    <w:p w:rsidR="00AC7721" w:rsidRPr="00BC0472" w:rsidRDefault="00AC7721" w:rsidP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芦叶</w:t>
      </w:r>
      <w:r w:rsidRPr="00BC0472">
        <w:rPr>
          <w:rFonts w:ascii="宋体-简" w:eastAsia="宋体-简" w:hAnsi="宋体-简" w:cs="Microsoft YaHei" w:hint="eastAsia"/>
          <w:lang w:eastAsia="zh-CN"/>
        </w:rPr>
        <w:t>满</w:t>
      </w:r>
      <w:r w:rsidRPr="00BC0472">
        <w:rPr>
          <w:rFonts w:ascii="宋体-简" w:eastAsia="宋体-简" w:hAnsi="宋体-简" w:hint="eastAsia"/>
          <w:lang w:eastAsia="zh-CN"/>
        </w:rPr>
        <w:t>汀洲，寒沙</w:t>
      </w:r>
      <w:r w:rsidRPr="00BC0472">
        <w:rPr>
          <w:rFonts w:ascii="宋体-简" w:eastAsia="宋体-简" w:hAnsi="宋体-简" w:cs="Microsoft YaHei" w:hint="eastAsia"/>
          <w:lang w:eastAsia="zh-CN"/>
        </w:rPr>
        <w:t>带</w:t>
      </w:r>
      <w:r w:rsidRPr="00BC0472">
        <w:rPr>
          <w:rFonts w:ascii="宋体-简" w:eastAsia="宋体-简" w:hAnsi="宋体-简" w:hint="eastAsia"/>
          <w:lang w:eastAsia="zh-CN"/>
        </w:rPr>
        <w:t>浅流。二十年重</w:t>
      </w:r>
      <w:r w:rsidRPr="00BC0472">
        <w:rPr>
          <w:rFonts w:ascii="宋体-简" w:eastAsia="宋体-简" w:hAnsi="宋体-简" w:cs="Microsoft YaHei" w:hint="eastAsia"/>
          <w:lang w:eastAsia="zh-CN"/>
        </w:rPr>
        <w:t>过</w:t>
      </w:r>
      <w:r w:rsidRPr="00BC0472">
        <w:rPr>
          <w:rFonts w:ascii="宋体-简" w:eastAsia="宋体-简" w:hAnsi="宋体-简" w:hint="eastAsia"/>
          <w:lang w:eastAsia="zh-CN"/>
        </w:rPr>
        <w:t>南楼。柳下系船犹未</w:t>
      </w:r>
      <w:r w:rsidRPr="00BC0472">
        <w:rPr>
          <w:rFonts w:ascii="宋体-简" w:eastAsia="宋体-简" w:hAnsi="宋体-简" w:cs="Microsoft YaHei" w:hint="eastAsia"/>
          <w:lang w:eastAsia="zh-CN"/>
        </w:rPr>
        <w:t>稳</w:t>
      </w:r>
      <w:r w:rsidRPr="00BC0472">
        <w:rPr>
          <w:rFonts w:ascii="宋体-简" w:eastAsia="宋体-简" w:hAnsi="宋体-简" w:hint="eastAsia"/>
          <w:lang w:eastAsia="zh-CN"/>
        </w:rPr>
        <w:t>，能几日，又中秋。黄</w:t>
      </w:r>
      <w:r w:rsidRPr="00BC0472">
        <w:rPr>
          <w:rFonts w:ascii="宋体-简" w:eastAsia="宋体-简" w:hAnsi="宋体-简" w:cs="Microsoft YaHei" w:hint="eastAsia"/>
          <w:lang w:eastAsia="zh-CN"/>
        </w:rPr>
        <w:t>鹤</w:t>
      </w:r>
      <w:r w:rsidRPr="00BC0472">
        <w:rPr>
          <w:rFonts w:ascii="宋体-简" w:eastAsia="宋体-简" w:hAnsi="宋体-简" w:hint="eastAsia"/>
          <w:lang w:eastAsia="zh-CN"/>
        </w:rPr>
        <w:t>断</w:t>
      </w:r>
      <w:r w:rsidRPr="00BC0472">
        <w:rPr>
          <w:rFonts w:ascii="宋体-简" w:eastAsia="宋体-简" w:hAnsi="宋体-简" w:cs="Microsoft YaHei" w:hint="eastAsia"/>
          <w:lang w:eastAsia="zh-CN"/>
        </w:rPr>
        <w:t>矶头</w:t>
      </w:r>
      <w:r w:rsidRPr="00BC0472">
        <w:rPr>
          <w:rFonts w:ascii="宋体-简" w:eastAsia="宋体-简" w:hAnsi="宋体-简" w:hint="eastAsia"/>
          <w:lang w:eastAsia="zh-CN"/>
        </w:rPr>
        <w:t>，故人今在否？旧江山</w:t>
      </w:r>
      <w:r w:rsidRPr="00BC0472">
        <w:rPr>
          <w:rFonts w:ascii="宋体-简" w:eastAsia="宋体-简" w:hAnsi="宋体-简" w:cs="Microsoft YaHei" w:hint="eastAsia"/>
          <w:lang w:eastAsia="zh-CN"/>
        </w:rPr>
        <w:t>浑</w:t>
      </w:r>
      <w:r w:rsidRPr="00BC0472">
        <w:rPr>
          <w:rFonts w:ascii="宋体-简" w:eastAsia="宋体-简" w:hAnsi="宋体-简" w:hint="eastAsia"/>
          <w:lang w:eastAsia="zh-CN"/>
        </w:rPr>
        <w:t>是新愁。欲</w:t>
      </w:r>
      <w:r w:rsidRPr="00BC0472">
        <w:rPr>
          <w:rFonts w:ascii="宋体-简" w:eastAsia="宋体-简" w:hAnsi="宋体-简" w:cs="Microsoft YaHei" w:hint="eastAsia"/>
          <w:lang w:eastAsia="zh-CN"/>
        </w:rPr>
        <w:t>买</w:t>
      </w:r>
      <w:r w:rsidRPr="00BC0472">
        <w:rPr>
          <w:rFonts w:ascii="宋体-简" w:eastAsia="宋体-简" w:hAnsi="宋体-简" w:hint="eastAsia"/>
          <w:lang w:eastAsia="zh-CN"/>
        </w:rPr>
        <w:t>桂花同</w:t>
      </w:r>
      <w:r w:rsidRPr="00BC0472">
        <w:rPr>
          <w:rFonts w:ascii="宋体-简" w:eastAsia="宋体-简" w:hAnsi="宋体-简" w:cs="Microsoft YaHei" w:hint="eastAsia"/>
          <w:lang w:eastAsia="zh-CN"/>
        </w:rPr>
        <w:t>载</w:t>
      </w:r>
      <w:r w:rsidRPr="00BC0472">
        <w:rPr>
          <w:rFonts w:ascii="宋体-简" w:eastAsia="宋体-简" w:hAnsi="宋体-简" w:hint="eastAsia"/>
          <w:lang w:eastAsia="zh-CN"/>
        </w:rPr>
        <w:t>酒，</w:t>
      </w:r>
      <w:r w:rsidRPr="00BC0472">
        <w:rPr>
          <w:rFonts w:ascii="宋体-简" w:eastAsia="宋体-简" w:hAnsi="宋体-简" w:cs="Microsoft YaHei" w:hint="eastAsia"/>
          <w:lang w:eastAsia="zh-CN"/>
        </w:rPr>
        <w:t>终</w:t>
      </w:r>
      <w:r w:rsidRPr="00BC0472">
        <w:rPr>
          <w:rFonts w:ascii="宋体-简" w:eastAsia="宋体-简" w:hAnsi="宋体-简" w:hint="eastAsia"/>
          <w:lang w:eastAsia="zh-CN"/>
        </w:rPr>
        <w:t>不似，少年游。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苏幕遮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4C7A11" w:rsidRPr="00BC0472" w:rsidRDefault="004C7A11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亦称《鬓云松令》。前后阕无异。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BC0472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仄平平，平仄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仄平平、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仄平平、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。仄平平，平仄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仄平平、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仄平平平仄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仄平平、</w:t>
      </w:r>
      <w:r w:rsidR="00AE2134">
        <w:rPr>
          <w:rFonts w:ascii="宋体-简" w:eastAsia="宋体-简" w:hAnsi="宋体-简"/>
          <w:lang w:eastAsia="zh-CN"/>
        </w:rPr>
        <w:t>(</w:t>
      </w:r>
      <w:r w:rsidR="00AE2134">
        <w:rPr>
          <w:rFonts w:ascii="宋体-简" w:eastAsia="宋体-简" w:hAnsi="宋体-简" w:hint="eastAsia"/>
          <w:lang w:eastAsia="zh-CN"/>
        </w:rPr>
        <w:t>平</w:t>
      </w:r>
      <w:r w:rsidR="00AE2134">
        <w:rPr>
          <w:rFonts w:ascii="宋体-简" w:eastAsia="宋体-简" w:hAnsi="宋体-简"/>
          <w:lang w:eastAsia="zh-CN"/>
        </w:rPr>
        <w:t>)</w:t>
      </w:r>
      <w:r w:rsidRPr="00BC0472">
        <w:rPr>
          <w:rFonts w:ascii="宋体-简" w:eastAsia="宋体-简" w:hAnsi="宋体-简"/>
          <w:lang w:eastAsia="zh-CN"/>
        </w:rPr>
        <w:t>仄平平</w:t>
      </w:r>
      <w:r w:rsidRPr="00AE2134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BC0472" w:rsidRPr="00BC0472" w:rsidRDefault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BC0472" w:rsidRPr="00BC0472" w:rsidRDefault="00BC0472" w:rsidP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范仲淹</w:t>
      </w:r>
    </w:p>
    <w:p w:rsidR="002215F2" w:rsidRDefault="00BC0472" w:rsidP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碧云天，黄叶地，秋色</w:t>
      </w:r>
      <w:r w:rsidRPr="00BC0472">
        <w:rPr>
          <w:rFonts w:ascii="宋体-简" w:eastAsia="宋体-简" w:hAnsi="宋体-简" w:cs="Microsoft YaHei" w:hint="eastAsia"/>
          <w:lang w:eastAsia="zh-CN"/>
        </w:rPr>
        <w:t>连</w:t>
      </w:r>
      <w:r w:rsidRPr="00BC0472">
        <w:rPr>
          <w:rFonts w:ascii="宋体-简" w:eastAsia="宋体-简" w:hAnsi="宋体-简" w:hint="eastAsia"/>
          <w:lang w:eastAsia="zh-CN"/>
        </w:rPr>
        <w:t>波，波上寒烟翠。山映斜阳天接水，芳草无情，更在斜阳外。黯</w:t>
      </w:r>
      <w:r w:rsidRPr="00BC0472">
        <w:rPr>
          <w:rFonts w:ascii="宋体-简" w:eastAsia="宋体-简" w:hAnsi="宋体-简" w:cs="Microsoft YaHei" w:hint="eastAsia"/>
          <w:lang w:eastAsia="zh-CN"/>
        </w:rPr>
        <w:t>乡</w:t>
      </w:r>
      <w:r w:rsidRPr="00BC0472">
        <w:rPr>
          <w:rFonts w:ascii="宋体-简" w:eastAsia="宋体-简" w:hAnsi="宋体-简" w:hint="eastAsia"/>
          <w:lang w:eastAsia="zh-CN"/>
        </w:rPr>
        <w:t>魂，追旅思，夜夜除非，好梦留人睡。明月楼高休独倚，酒入愁</w:t>
      </w:r>
      <w:r w:rsidRPr="00BC0472">
        <w:rPr>
          <w:rFonts w:ascii="宋体-简" w:eastAsia="宋体-简" w:hAnsi="宋体-简" w:cs="Microsoft YaHei" w:hint="eastAsia"/>
          <w:lang w:eastAsia="zh-CN"/>
        </w:rPr>
        <w:t>肠</w:t>
      </w:r>
      <w:r w:rsidRPr="00BC0472">
        <w:rPr>
          <w:rFonts w:ascii="宋体-简" w:eastAsia="宋体-简" w:hAnsi="宋体-简" w:hint="eastAsia"/>
          <w:lang w:eastAsia="zh-CN"/>
        </w:rPr>
        <w:t>，化作相思泪。</w:t>
      </w:r>
    </w:p>
    <w:p w:rsidR="001239E4" w:rsidRPr="00BC0472" w:rsidRDefault="001F58C2" w:rsidP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定风波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lastRenderedPageBreak/>
        <w:t>描述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双调六十二字，前阕三平韵;两仄韵，后阕四仄韵，两平韵。平仄换韵方式为“甲乙甲丙甲丁甲”。以平声韵为主，间以仄声韵。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BC0472" w:rsidRPr="00BC0472" w:rsidRDefault="002215F2">
      <w:pPr>
        <w:rPr>
          <w:rFonts w:ascii="宋体-简" w:eastAsia="宋体-简" w:hAnsi="宋体-简"/>
          <w:lang w:eastAsia="zh-CN"/>
        </w:rPr>
      </w:pPr>
      <w:r>
        <w:rPr>
          <w:rFonts w:ascii="宋体-简" w:eastAsia="宋体-简" w:hAnsi="宋体-简"/>
          <w:lang w:eastAsia="zh-CN"/>
        </w:rPr>
        <w:t>(仄)</w:t>
      </w:r>
      <w:r w:rsidR="001F58C2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(平)</w:t>
      </w:r>
      <w:r w:rsidR="001F58C2" w:rsidRPr="00BC0472">
        <w:rPr>
          <w:rFonts w:ascii="宋体-简" w:eastAsia="宋体-简" w:hAnsi="宋体-简"/>
          <w:lang w:eastAsia="zh-CN"/>
        </w:rPr>
        <w:t>平仄仄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(平)</w:t>
      </w:r>
      <w:r w:rsidR="001F58C2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(仄)</w:t>
      </w:r>
      <w:r w:rsidR="001F58C2" w:rsidRPr="00BC0472">
        <w:rPr>
          <w:rFonts w:ascii="宋体-简" w:eastAsia="宋体-简" w:hAnsi="宋体-简"/>
          <w:lang w:eastAsia="zh-CN"/>
        </w:rPr>
        <w:t>仄仄平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="001F58C2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(平)</w:t>
      </w:r>
      <w:r w:rsidR="001F58C2" w:rsidRPr="00BC0472">
        <w:rPr>
          <w:rFonts w:ascii="宋体-简" w:eastAsia="宋体-简" w:hAnsi="宋体-简"/>
          <w:lang w:eastAsia="zh-CN"/>
        </w:rPr>
        <w:t>平平仄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仄</w:t>
      </w:r>
      <w:r w:rsidR="001F58C2" w:rsidRPr="00BC0472">
        <w:rPr>
          <w:rFonts w:ascii="宋体-简" w:eastAsia="宋体-简" w:hAnsi="宋体-简"/>
          <w:lang w:eastAsia="zh-CN"/>
        </w:rPr>
        <w:t>，平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仄</w:t>
      </w:r>
      <w:r w:rsidR="001F58C2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(平)</w:t>
      </w:r>
      <w:r w:rsidR="001F58C2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(平)</w:t>
      </w:r>
      <w:r w:rsidR="001F58C2" w:rsidRPr="00BC0472">
        <w:rPr>
          <w:rFonts w:ascii="宋体-简" w:eastAsia="宋体-简" w:hAnsi="宋体-简"/>
          <w:lang w:eastAsia="zh-CN"/>
        </w:rPr>
        <w:t>仄仄平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="001F58C2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(平)</w:t>
      </w:r>
      <w:r w:rsidR="001F58C2" w:rsidRPr="00BC0472">
        <w:rPr>
          <w:rFonts w:ascii="宋体-简" w:eastAsia="宋体-简" w:hAnsi="宋体-简"/>
          <w:lang w:eastAsia="zh-CN"/>
        </w:rPr>
        <w:t>平平仄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仄</w:t>
      </w:r>
      <w:r w:rsidR="001F58C2" w:rsidRPr="00BC0472">
        <w:rPr>
          <w:rFonts w:ascii="宋体-简" w:eastAsia="宋体-简" w:hAnsi="宋体-简"/>
          <w:lang w:eastAsia="zh-CN"/>
        </w:rPr>
        <w:t>，平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仄</w:t>
      </w:r>
      <w:r w:rsidR="001F58C2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(平)</w:t>
      </w:r>
      <w:r w:rsidR="001F58C2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(仄)</w:t>
      </w:r>
      <w:r w:rsidR="001F58C2" w:rsidRPr="00BC0472">
        <w:rPr>
          <w:rFonts w:ascii="宋体-简" w:eastAsia="宋体-简" w:hAnsi="宋体-简"/>
          <w:lang w:eastAsia="zh-CN"/>
        </w:rPr>
        <w:t>仄仄平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</w:t>
      </w:r>
      <w:r>
        <w:rPr>
          <w:rFonts w:ascii="宋体-简" w:eastAsia="宋体-简" w:hAnsi="宋体-简"/>
          <w:lang w:eastAsia="zh-CN"/>
        </w:rPr>
        <w:t>(仄)</w:t>
      </w:r>
      <w:r w:rsidR="001F58C2" w:rsidRPr="00BC0472">
        <w:rPr>
          <w:rFonts w:ascii="宋体-简" w:eastAsia="宋体-简" w:hAnsi="宋体-简"/>
          <w:lang w:eastAsia="zh-CN"/>
        </w:rPr>
        <w:t>仄</w:t>
      </w:r>
      <w:r>
        <w:rPr>
          <w:rFonts w:ascii="宋体-简" w:eastAsia="宋体-简" w:hAnsi="宋体-简"/>
          <w:lang w:eastAsia="zh-CN"/>
        </w:rPr>
        <w:t>(平)</w:t>
      </w:r>
      <w:r w:rsidR="001F58C2" w:rsidRPr="00BC0472">
        <w:rPr>
          <w:rFonts w:ascii="宋体-简" w:eastAsia="宋体-简" w:hAnsi="宋体-简"/>
          <w:lang w:eastAsia="zh-CN"/>
        </w:rPr>
        <w:t>平平仄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仄</w:t>
      </w:r>
      <w:r w:rsidR="001F58C2" w:rsidRPr="00BC0472">
        <w:rPr>
          <w:rFonts w:ascii="宋体-简" w:eastAsia="宋体-简" w:hAnsi="宋体-简"/>
          <w:lang w:eastAsia="zh-CN"/>
        </w:rPr>
        <w:t>，平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仄</w:t>
      </w:r>
      <w:r w:rsidR="001F58C2" w:rsidRPr="00BC0472">
        <w:rPr>
          <w:rFonts w:ascii="宋体-简" w:eastAsia="宋体-简" w:hAnsi="宋体-简"/>
          <w:lang w:eastAsia="zh-CN"/>
        </w:rPr>
        <w:t>，</w:t>
      </w:r>
      <w:r>
        <w:rPr>
          <w:rFonts w:ascii="宋体-简" w:eastAsia="宋体-简" w:hAnsi="宋体-简"/>
          <w:lang w:eastAsia="zh-CN"/>
        </w:rPr>
        <w:t>(平)</w:t>
      </w:r>
      <w:r w:rsidR="001F58C2" w:rsidRPr="00BC0472">
        <w:rPr>
          <w:rFonts w:ascii="宋体-简" w:eastAsia="宋体-简" w:hAnsi="宋体-简"/>
          <w:lang w:eastAsia="zh-CN"/>
        </w:rPr>
        <w:t>平</w:t>
      </w:r>
      <w:r>
        <w:rPr>
          <w:rFonts w:ascii="宋体-简" w:eastAsia="宋体-简" w:hAnsi="宋体-简"/>
          <w:lang w:eastAsia="zh-CN"/>
        </w:rPr>
        <w:t>(仄)</w:t>
      </w:r>
      <w:r w:rsidR="001F58C2" w:rsidRPr="00BC0472">
        <w:rPr>
          <w:rFonts w:ascii="宋体-简" w:eastAsia="宋体-简" w:hAnsi="宋体-简"/>
          <w:lang w:eastAsia="zh-CN"/>
        </w:rPr>
        <w:t>仄仄平</w:t>
      </w:r>
      <w:r w:rsidR="001F58C2" w:rsidRPr="0096195F">
        <w:rPr>
          <w:rFonts w:ascii="宋体-简" w:eastAsia="宋体-简" w:hAnsi="宋体-简"/>
          <w:b/>
          <w:bCs/>
          <w:lang w:eastAsia="zh-CN"/>
        </w:rPr>
        <w:t>平</w:t>
      </w:r>
      <w:r w:rsidR="001F58C2" w:rsidRPr="00BC0472">
        <w:rPr>
          <w:rFonts w:ascii="宋体-简" w:eastAsia="宋体-简" w:hAnsi="宋体-简"/>
          <w:lang w:eastAsia="zh-CN"/>
        </w:rPr>
        <w:t>。</w:t>
      </w:r>
    </w:p>
    <w:p w:rsidR="00BC0472" w:rsidRPr="00BC0472" w:rsidRDefault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BC0472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苏轼</w:t>
      </w:r>
    </w:p>
    <w:p w:rsidR="002215F2" w:rsidRDefault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莫听穿林打叶声，何妨吟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啸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且徐行。竹杖芒鞋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轻胜马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谁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怕？一蓑烟雨任平生。料峭春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吹酒醒，微冷，山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斜照却相迎。回首向来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萧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瑟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处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归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去，也无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雨也无晴。</w:t>
      </w:r>
    </w:p>
    <w:p w:rsidR="001F58C2" w:rsidRPr="00BC0472" w:rsidRDefault="001F58C2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锦缠道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锦缠头》、《锦缠绊》。本调六十六字。后阕首句节奏为上一下四。后阕第四句虽八字，实则七字句上加一衬字“问”耳，句法为上七下一，或以前三字为断。后阕末尾一句，上四下五，与前半阕结句相同；而上四字之平仄，则为“仄仄平平”或“仄平平仄”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1239E4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仄仄平平，仄仄仄平平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。仄平平、仄平平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，平平仄仄平平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。仄仄平平，仄仄平平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。仄平平仄平，仄平平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。仄平平、仄平平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。仄仄平仄仄平平仄，仄平平仄，仄仄平平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BC0472" w:rsidRPr="00BC0472" w:rsidRDefault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BC0472" w:rsidRPr="00BC0472" w:rsidRDefault="00BC0472" w:rsidP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宋祁</w:t>
      </w:r>
    </w:p>
    <w:p w:rsidR="00BC0472" w:rsidRPr="00BC0472" w:rsidRDefault="00BC0472" w:rsidP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lastRenderedPageBreak/>
        <w:t>燕子呢喃，景色乍</w:t>
      </w:r>
      <w:r w:rsidRPr="00BC0472">
        <w:rPr>
          <w:rFonts w:ascii="宋体-简" w:eastAsia="宋体-简" w:hAnsi="宋体-简" w:cs="Microsoft YaHei" w:hint="eastAsia"/>
          <w:lang w:eastAsia="zh-CN"/>
        </w:rPr>
        <w:t>长</w:t>
      </w:r>
      <w:r w:rsidRPr="00BC0472">
        <w:rPr>
          <w:rFonts w:ascii="宋体-简" w:eastAsia="宋体-简" w:hAnsi="宋体-简" w:hint="eastAsia"/>
          <w:lang w:eastAsia="zh-CN"/>
        </w:rPr>
        <w:t>春昼。睹园林、万花如</w:t>
      </w:r>
      <w:r w:rsidRPr="00BC0472">
        <w:rPr>
          <w:rFonts w:ascii="宋体-简" w:eastAsia="宋体-简" w:hAnsi="宋体-简" w:cs="Microsoft YaHei" w:hint="eastAsia"/>
          <w:lang w:eastAsia="zh-CN"/>
        </w:rPr>
        <w:t>绣</w:t>
      </w:r>
      <w:r w:rsidRPr="00BC0472">
        <w:rPr>
          <w:rFonts w:ascii="宋体-简" w:eastAsia="宋体-简" w:hAnsi="宋体-简" w:hint="eastAsia"/>
          <w:lang w:eastAsia="zh-CN"/>
        </w:rPr>
        <w:t>。海棠</w:t>
      </w:r>
      <w:r w:rsidRPr="00BC0472">
        <w:rPr>
          <w:rFonts w:ascii="宋体-简" w:eastAsia="宋体-简" w:hAnsi="宋体-简" w:cs="Microsoft YaHei" w:hint="eastAsia"/>
          <w:lang w:eastAsia="zh-CN"/>
        </w:rPr>
        <w:t>经</w:t>
      </w:r>
      <w:r w:rsidRPr="00BC0472">
        <w:rPr>
          <w:rFonts w:ascii="宋体-简" w:eastAsia="宋体-简" w:hAnsi="宋体-简" w:hint="eastAsia"/>
          <w:lang w:eastAsia="zh-CN"/>
        </w:rPr>
        <w:t>雨胭脂透。柳展</w:t>
      </w:r>
      <w:r w:rsidRPr="00BC0472">
        <w:rPr>
          <w:rFonts w:ascii="宋体-简" w:eastAsia="宋体-简" w:hAnsi="宋体-简" w:cs="Microsoft YaHei" w:hint="eastAsia"/>
          <w:lang w:eastAsia="zh-CN"/>
        </w:rPr>
        <w:t>宫</w:t>
      </w:r>
      <w:r w:rsidRPr="00BC0472">
        <w:rPr>
          <w:rFonts w:ascii="宋体-简" w:eastAsia="宋体-简" w:hAnsi="宋体-简" w:hint="eastAsia"/>
          <w:lang w:eastAsia="zh-CN"/>
        </w:rPr>
        <w:t>眉，翠拂行人首。向郊原踏青，恣歌携手。醉醺醺、尚</w:t>
      </w:r>
      <w:r w:rsidRPr="00BC0472">
        <w:rPr>
          <w:rFonts w:ascii="宋体-简" w:eastAsia="宋体-简" w:hAnsi="宋体-简" w:cs="Microsoft YaHei" w:hint="eastAsia"/>
          <w:lang w:eastAsia="zh-CN"/>
        </w:rPr>
        <w:t>寻</w:t>
      </w:r>
      <w:r w:rsidRPr="00BC0472">
        <w:rPr>
          <w:rFonts w:ascii="宋体-简" w:eastAsia="宋体-简" w:hAnsi="宋体-简" w:hint="eastAsia"/>
          <w:lang w:eastAsia="zh-CN"/>
        </w:rPr>
        <w:t>芳酒。</w:t>
      </w:r>
      <w:r w:rsidRPr="00BC0472">
        <w:rPr>
          <w:rFonts w:ascii="宋体-简" w:eastAsia="宋体-简" w:hAnsi="宋体-简" w:cs="Microsoft YaHei" w:hint="eastAsia"/>
          <w:lang w:eastAsia="zh-CN"/>
        </w:rPr>
        <w:t>问</w:t>
      </w:r>
      <w:r w:rsidRPr="00BC0472">
        <w:rPr>
          <w:rFonts w:ascii="宋体-简" w:eastAsia="宋体-简" w:hAnsi="宋体-简" w:hint="eastAsia"/>
          <w:lang w:eastAsia="zh-CN"/>
        </w:rPr>
        <w:t>牧童、遥指孤村道：“杏花深</w:t>
      </w:r>
      <w:r w:rsidRPr="00BC0472">
        <w:rPr>
          <w:rFonts w:ascii="宋体-简" w:eastAsia="宋体-简" w:hAnsi="宋体-简" w:cs="Microsoft YaHei" w:hint="eastAsia"/>
          <w:lang w:eastAsia="zh-CN"/>
        </w:rPr>
        <w:t>处</w:t>
      </w:r>
      <w:r w:rsidRPr="00BC0472">
        <w:rPr>
          <w:rFonts w:ascii="宋体-简" w:eastAsia="宋体-简" w:hAnsi="宋体-简" w:hint="eastAsia"/>
          <w:lang w:eastAsia="zh-CN"/>
        </w:rPr>
        <w:t>，那里人家有。”</w:t>
      </w:r>
    </w:p>
    <w:p w:rsidR="001F58C2" w:rsidRPr="00BC0472" w:rsidRDefault="001F58C2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谢池春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亦称《卖花声》。六十六字，上阙下阕各四仄韵，一韵到底。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BC0472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(仄)仄平平，(仄)仄(仄)平平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。仄平平、平平仄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。平平平仄，仄平平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。仄平平、仄平平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。平平(仄)仄，仄仄(仄)平平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。仄平平、平平仄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。平平平仄，仄平平平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。仄平平、仄平平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BC0472" w:rsidRPr="00BC0472" w:rsidRDefault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BC0472" w:rsidRPr="00BC0472" w:rsidRDefault="00BC0472" w:rsidP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陆</w:t>
      </w:r>
      <w:r w:rsidRPr="00BC0472">
        <w:rPr>
          <w:rFonts w:ascii="宋体-简" w:eastAsia="宋体-简" w:hAnsi="宋体-简" w:hint="eastAsia"/>
          <w:lang w:eastAsia="zh-CN"/>
        </w:rPr>
        <w:t>游</w:t>
      </w:r>
    </w:p>
    <w:p w:rsidR="00BC0472" w:rsidRPr="00BC0472" w:rsidRDefault="00BC0472" w:rsidP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壮</w:t>
      </w:r>
      <w:r w:rsidRPr="00BC0472">
        <w:rPr>
          <w:rFonts w:ascii="宋体-简" w:eastAsia="宋体-简" w:hAnsi="宋体-简" w:cs="Microsoft YaHei" w:hint="eastAsia"/>
          <w:lang w:eastAsia="zh-CN"/>
        </w:rPr>
        <w:t>岁</w:t>
      </w:r>
      <w:r w:rsidRPr="00BC0472">
        <w:rPr>
          <w:rFonts w:ascii="宋体-简" w:eastAsia="宋体-简" w:hAnsi="宋体-简" w:hint="eastAsia"/>
          <w:lang w:eastAsia="zh-CN"/>
        </w:rPr>
        <w:t>从戎，曾是气吞残</w:t>
      </w:r>
      <w:r w:rsidRPr="00BC0472">
        <w:rPr>
          <w:rFonts w:ascii="宋体-简" w:eastAsia="宋体-简" w:hAnsi="宋体-简" w:cs="Microsoft YaHei" w:hint="eastAsia"/>
          <w:lang w:eastAsia="zh-CN"/>
        </w:rPr>
        <w:t>虏</w:t>
      </w:r>
      <w:r w:rsidRPr="00BC0472">
        <w:rPr>
          <w:rFonts w:ascii="宋体-简" w:eastAsia="宋体-简" w:hAnsi="宋体-简" w:hint="eastAsia"/>
          <w:lang w:eastAsia="zh-CN"/>
        </w:rPr>
        <w:t>。</w:t>
      </w:r>
      <w:r w:rsidRPr="00BC0472">
        <w:rPr>
          <w:rFonts w:ascii="宋体-简" w:eastAsia="宋体-简" w:hAnsi="宋体-简" w:cs="Microsoft YaHei" w:hint="eastAsia"/>
          <w:lang w:eastAsia="zh-CN"/>
        </w:rPr>
        <w:t>阵</w:t>
      </w:r>
      <w:r w:rsidRPr="00BC0472">
        <w:rPr>
          <w:rFonts w:ascii="宋体-简" w:eastAsia="宋体-简" w:hAnsi="宋体-简" w:hint="eastAsia"/>
          <w:lang w:eastAsia="zh-CN"/>
        </w:rPr>
        <w:t>云高、狼烟夜</w:t>
      </w:r>
      <w:r w:rsidRPr="00BC0472">
        <w:rPr>
          <w:rFonts w:ascii="宋体-简" w:eastAsia="宋体-简" w:hAnsi="宋体-简" w:cs="Microsoft YaHei" w:hint="eastAsia"/>
          <w:lang w:eastAsia="zh-CN"/>
        </w:rPr>
        <w:t>举</w:t>
      </w:r>
      <w:r w:rsidRPr="00BC0472">
        <w:rPr>
          <w:rFonts w:ascii="宋体-简" w:eastAsia="宋体-简" w:hAnsi="宋体-简" w:hint="eastAsia"/>
          <w:lang w:eastAsia="zh-CN"/>
        </w:rPr>
        <w:t>。朱</w:t>
      </w:r>
      <w:r w:rsidRPr="00BC0472">
        <w:rPr>
          <w:rFonts w:ascii="宋体-简" w:eastAsia="宋体-简" w:hAnsi="宋体-简" w:cs="Microsoft YaHei" w:hint="eastAsia"/>
          <w:lang w:eastAsia="zh-CN"/>
        </w:rPr>
        <w:t>颜</w:t>
      </w:r>
      <w:r w:rsidRPr="00BC0472">
        <w:rPr>
          <w:rFonts w:ascii="宋体-简" w:eastAsia="宋体-简" w:hAnsi="宋体-简" w:hint="eastAsia"/>
          <w:lang w:eastAsia="zh-CN"/>
        </w:rPr>
        <w:t>青</w:t>
      </w:r>
      <w:r w:rsidRPr="00BC0472">
        <w:rPr>
          <w:rFonts w:ascii="宋体-简" w:eastAsia="宋体-简" w:hAnsi="宋体-简" w:cs="Microsoft YaHei" w:hint="eastAsia"/>
          <w:lang w:eastAsia="zh-CN"/>
        </w:rPr>
        <w:t>鬓</w:t>
      </w:r>
      <w:r w:rsidRPr="00BC0472">
        <w:rPr>
          <w:rFonts w:ascii="宋体-简" w:eastAsia="宋体-简" w:hAnsi="宋体-简" w:hint="eastAsia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lang w:eastAsia="zh-CN"/>
        </w:rPr>
        <w:t>拥</w:t>
      </w:r>
      <w:r w:rsidRPr="00BC0472">
        <w:rPr>
          <w:rFonts w:ascii="宋体-简" w:eastAsia="宋体-简" w:hAnsi="宋体-简" w:hint="eastAsia"/>
          <w:lang w:eastAsia="zh-CN"/>
        </w:rPr>
        <w:t>雕戈西戍。笑儒冠、自来多</w:t>
      </w:r>
      <w:r w:rsidRPr="00BC0472">
        <w:rPr>
          <w:rFonts w:ascii="宋体-简" w:eastAsia="宋体-简" w:hAnsi="宋体-简" w:cs="Microsoft YaHei" w:hint="eastAsia"/>
          <w:lang w:eastAsia="zh-CN"/>
        </w:rPr>
        <w:t>误</w:t>
      </w:r>
      <w:r w:rsidRPr="00BC0472">
        <w:rPr>
          <w:rFonts w:ascii="宋体-简" w:eastAsia="宋体-简" w:hAnsi="宋体-简" w:hint="eastAsia"/>
          <w:lang w:eastAsia="zh-CN"/>
        </w:rPr>
        <w:t>。功名梦断，却泛扁舟吴楚。漫悲歌、</w:t>
      </w:r>
      <w:r w:rsidRPr="00BC0472">
        <w:rPr>
          <w:rFonts w:ascii="宋体-简" w:eastAsia="宋体-简" w:hAnsi="宋体-简" w:cs="Microsoft YaHei" w:hint="eastAsia"/>
          <w:lang w:eastAsia="zh-CN"/>
        </w:rPr>
        <w:t>伤怀</w:t>
      </w:r>
      <w:r w:rsidRPr="00BC0472">
        <w:rPr>
          <w:rFonts w:ascii="宋体-简" w:eastAsia="宋体-简" w:hAnsi="宋体-简" w:hint="eastAsia"/>
          <w:lang w:eastAsia="zh-CN"/>
        </w:rPr>
        <w:t>吊古。烟波无</w:t>
      </w:r>
      <w:r w:rsidRPr="00BC0472">
        <w:rPr>
          <w:rFonts w:ascii="宋体-简" w:eastAsia="宋体-简" w:hAnsi="宋体-简" w:cs="Microsoft YaHei" w:hint="eastAsia"/>
          <w:lang w:eastAsia="zh-CN"/>
        </w:rPr>
        <w:t>际</w:t>
      </w:r>
      <w:r w:rsidRPr="00BC0472">
        <w:rPr>
          <w:rFonts w:ascii="宋体-简" w:eastAsia="宋体-简" w:hAnsi="宋体-简" w:hint="eastAsia"/>
          <w:lang w:eastAsia="zh-CN"/>
        </w:rPr>
        <w:t>，望秦关何</w:t>
      </w:r>
      <w:r w:rsidRPr="00BC0472">
        <w:rPr>
          <w:rFonts w:ascii="宋体-简" w:eastAsia="宋体-简" w:hAnsi="宋体-简" w:cs="Microsoft YaHei" w:hint="eastAsia"/>
          <w:lang w:eastAsia="zh-CN"/>
        </w:rPr>
        <w:t>处</w:t>
      </w:r>
      <w:r w:rsidRPr="00BC0472">
        <w:rPr>
          <w:rFonts w:ascii="宋体-简" w:eastAsia="宋体-简" w:hAnsi="宋体-简" w:hint="eastAsia"/>
          <w:lang w:eastAsia="zh-CN"/>
        </w:rPr>
        <w:t>？</w:t>
      </w:r>
      <w:r w:rsidRPr="00BC0472">
        <w:rPr>
          <w:rFonts w:ascii="宋体-简" w:eastAsia="宋体-简" w:hAnsi="宋体-简" w:cs="Microsoft YaHei" w:hint="eastAsia"/>
          <w:lang w:eastAsia="zh-CN"/>
        </w:rPr>
        <w:t>叹</w:t>
      </w:r>
      <w:r w:rsidRPr="00BC0472">
        <w:rPr>
          <w:rFonts w:ascii="宋体-简" w:eastAsia="宋体-简" w:hAnsi="宋体-简" w:hint="eastAsia"/>
          <w:lang w:eastAsia="zh-CN"/>
        </w:rPr>
        <w:t>流年、又成虚度。</w:t>
      </w:r>
    </w:p>
    <w:p w:rsidR="001F58C2" w:rsidRPr="00BC0472" w:rsidRDefault="001F58C2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青玉案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亦称《横塘路》、《西湖路》。双调六十七字，前后阕各五仄韵，上去通押。</w:t>
      </w:r>
    </w:p>
    <w:p w:rsidR="002215F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词牌格式</w:t>
      </w:r>
    </w:p>
    <w:p w:rsidR="001239E4" w:rsidRPr="00BC0472" w:rsidRDefault="00000000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lastRenderedPageBreak/>
        <w:t>(平)平(仄)仄平平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，仄(仄)仄平平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。(仄)平平仄，(仄)平平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。(平)平(仄)仄平平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，(仄)仄(平)平仄平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。(仄)仄(平)平平仄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。(仄)平平仄，(仄)平平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，(仄)仄平平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BC0472" w:rsidRPr="00BC0472" w:rsidRDefault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BC0472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辛弃疾</w:t>
      </w:r>
    </w:p>
    <w:p w:rsidR="00BC0472" w:rsidRPr="00BC0472" w:rsidRDefault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东风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夜放花千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树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，更吹落、星如雨。宝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马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雕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车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香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满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路。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凤箫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声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动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，玉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光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转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，一夜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鱼龙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舞。蛾儿雪柳黄金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缕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，笑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语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盈盈暗香去。众里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寻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他千百度。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蓦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然回首，那人却在，灯火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阑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珊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处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。</w:t>
      </w:r>
    </w:p>
    <w:p w:rsidR="001F58C2" w:rsidRPr="00BC0472" w:rsidRDefault="001F58C2">
      <w:pPr>
        <w:rPr>
          <w:rFonts w:ascii="宋体-简" w:eastAsia="宋体-简" w:hAnsi="宋体-简" w:cs="Microsoft YaHei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词牌名</w:t>
      </w:r>
    </w:p>
    <w:p w:rsidR="001F58C2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《</w:t>
      </w:r>
      <w:r w:rsidRPr="00BC0472">
        <w:rPr>
          <w:rFonts w:ascii="宋体-简" w:eastAsia="宋体-简" w:hAnsi="宋体-简"/>
          <w:lang w:eastAsia="zh-CN"/>
        </w:rPr>
        <w:t>天仙子</w:t>
      </w:r>
      <w:r w:rsidRPr="00BC0472">
        <w:rPr>
          <w:rFonts w:ascii="宋体-简" w:eastAsia="宋体-简" w:hAnsi="宋体-简" w:hint="eastAsia"/>
          <w:lang w:eastAsia="zh-CN"/>
        </w:rPr>
        <w:t>》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描述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双</w:t>
      </w:r>
      <w:r w:rsidRPr="00BC0472">
        <w:rPr>
          <w:rFonts w:ascii="宋体-简" w:eastAsia="宋体-简" w:hAnsi="宋体-简" w:cs="Microsoft YaHei" w:hint="eastAsia"/>
          <w:lang w:eastAsia="zh-CN"/>
        </w:rPr>
        <w:t>调</w:t>
      </w:r>
      <w:r w:rsidRPr="00BC0472">
        <w:rPr>
          <w:rFonts w:ascii="宋体-简" w:eastAsia="宋体-简" w:hAnsi="宋体-简"/>
          <w:lang w:eastAsia="zh-CN"/>
        </w:rPr>
        <w:t>六十八字，前后</w:t>
      </w:r>
      <w:r w:rsidRPr="00BC0472">
        <w:rPr>
          <w:rFonts w:ascii="宋体-简" w:eastAsia="宋体-简" w:hAnsi="宋体-简" w:cs="Microsoft YaHei" w:hint="eastAsia"/>
          <w:lang w:eastAsia="zh-CN"/>
        </w:rPr>
        <w:t>阕</w:t>
      </w:r>
      <w:r w:rsidRPr="00BC0472">
        <w:rPr>
          <w:rFonts w:ascii="宋体-简" w:eastAsia="宋体-简" w:hAnsi="宋体-简"/>
          <w:lang w:eastAsia="zh-CN"/>
        </w:rPr>
        <w:t>各五仄韵，上去通押。第四、第五两句，平仄多不定，但是第二句第二字必用去声。</w:t>
      </w:r>
    </w:p>
    <w:p w:rsidR="002215F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cs="Microsoft YaHei" w:hint="eastAsia"/>
          <w:lang w:eastAsia="zh-CN"/>
        </w:rPr>
        <w:t>词</w:t>
      </w:r>
      <w:r w:rsidRPr="00BC0472">
        <w:rPr>
          <w:rFonts w:ascii="宋体-简" w:eastAsia="宋体-简" w:hAnsi="宋体-简"/>
          <w:lang w:eastAsia="zh-CN"/>
        </w:rPr>
        <w:t>牌格式</w:t>
      </w:r>
    </w:p>
    <w:p w:rsidR="001239E4" w:rsidRPr="00BC0472" w:rsidRDefault="001F58C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lang w:eastAsia="zh-CN"/>
        </w:rPr>
        <w:t>仄仄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平平仄</w:t>
      </w:r>
      <w:r w:rsidR="0096195F" w:rsidRPr="0096195F">
        <w:rPr>
          <w:rFonts w:ascii="宋体-简" w:eastAsia="宋体-简" w:hAnsi="宋体-简" w:hint="eastAsia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仄平平仄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仄仄平平，平</w:t>
      </w:r>
      <w:r w:rsidR="002215F2">
        <w:rPr>
          <w:rFonts w:ascii="宋体-简" w:eastAsia="宋体-简" w:hAnsi="宋体-简"/>
          <w:lang w:eastAsia="zh-CN"/>
        </w:rPr>
        <w:t>(平)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，平</w:t>
      </w:r>
      <w:r w:rsidR="002215F2">
        <w:rPr>
          <w:rFonts w:ascii="宋体-简" w:eastAsia="宋体-简" w:hAnsi="宋体-简"/>
          <w:lang w:eastAsia="zh-CN"/>
        </w:rPr>
        <w:t>(平)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平平仄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平平仄</w:t>
      </w:r>
      <w:r w:rsidRPr="0096195F">
        <w:rPr>
          <w:rFonts w:ascii="宋体-简" w:eastAsia="宋体-简" w:hAnsi="宋体-简"/>
          <w:b/>
          <w:bCs/>
          <w:lang w:eastAsia="zh-CN"/>
        </w:rPr>
        <w:t>平</w:t>
      </w:r>
      <w:r w:rsidRPr="00BC0472">
        <w:rPr>
          <w:rFonts w:ascii="宋体-简" w:eastAsia="宋体-简" w:hAnsi="宋体-简"/>
          <w:lang w:eastAsia="zh-CN"/>
        </w:rPr>
        <w:t>，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平平仄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仄仄平平，平</w:t>
      </w:r>
      <w:r w:rsidR="002215F2">
        <w:rPr>
          <w:rFonts w:ascii="宋体-简" w:eastAsia="宋体-简" w:hAnsi="宋体-简"/>
          <w:lang w:eastAsia="zh-CN"/>
        </w:rPr>
        <w:t>(平)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,平</w:t>
      </w:r>
      <w:r w:rsidR="002215F2">
        <w:rPr>
          <w:rFonts w:ascii="宋体-简" w:eastAsia="宋体-简" w:hAnsi="宋体-简"/>
          <w:lang w:eastAsia="zh-CN"/>
        </w:rPr>
        <w:t>(平)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，</w:t>
      </w:r>
      <w:r w:rsidR="002215F2">
        <w:rPr>
          <w:rFonts w:ascii="宋体-简" w:eastAsia="宋体-简" w:hAnsi="宋体-简"/>
          <w:lang w:eastAsia="zh-CN"/>
        </w:rPr>
        <w:t>(仄)</w:t>
      </w:r>
      <w:r w:rsidRPr="00BC0472">
        <w:rPr>
          <w:rFonts w:ascii="宋体-简" w:eastAsia="宋体-简" w:hAnsi="宋体-简"/>
          <w:lang w:eastAsia="zh-CN"/>
        </w:rPr>
        <w:t>仄</w:t>
      </w:r>
      <w:r w:rsidR="002215F2">
        <w:rPr>
          <w:rFonts w:ascii="宋体-简" w:eastAsia="宋体-简" w:hAnsi="宋体-简"/>
          <w:lang w:eastAsia="zh-CN"/>
        </w:rPr>
        <w:t>(平)</w:t>
      </w:r>
      <w:r w:rsidRPr="00BC0472">
        <w:rPr>
          <w:rFonts w:ascii="宋体-简" w:eastAsia="宋体-简" w:hAnsi="宋体-简"/>
          <w:lang w:eastAsia="zh-CN"/>
        </w:rPr>
        <w:t>平平仄</w:t>
      </w:r>
      <w:r w:rsidRPr="0096195F">
        <w:rPr>
          <w:rFonts w:ascii="宋体-简" w:eastAsia="宋体-简" w:hAnsi="宋体-简"/>
          <w:b/>
          <w:bCs/>
          <w:lang w:eastAsia="zh-CN"/>
        </w:rPr>
        <w:t>仄</w:t>
      </w:r>
      <w:r w:rsidRPr="00BC0472">
        <w:rPr>
          <w:rFonts w:ascii="宋体-简" w:eastAsia="宋体-简" w:hAnsi="宋体-简"/>
          <w:lang w:eastAsia="zh-CN"/>
        </w:rPr>
        <w:t>。</w:t>
      </w:r>
    </w:p>
    <w:p w:rsidR="00BC0472" w:rsidRPr="00BC0472" w:rsidRDefault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 w:hint="eastAsia"/>
          <w:lang w:eastAsia="zh-CN"/>
        </w:rPr>
        <w:t>例词</w:t>
      </w:r>
    </w:p>
    <w:p w:rsidR="002215F2" w:rsidRDefault="00BC0472">
      <w:pPr>
        <w:rPr>
          <w:rFonts w:ascii="宋体-简" w:eastAsia="宋体-简" w:hAnsi="宋体-简"/>
          <w:color w:val="111133"/>
          <w:spacing w:val="1"/>
          <w:lang w:eastAsia="zh-CN"/>
        </w:rPr>
      </w:pP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张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先</w:t>
      </w:r>
    </w:p>
    <w:p w:rsidR="00BC0472" w:rsidRPr="00BC0472" w:rsidRDefault="00BC0472">
      <w:pPr>
        <w:rPr>
          <w:rFonts w:ascii="宋体-简" w:eastAsia="宋体-简" w:hAnsi="宋体-简"/>
          <w:lang w:eastAsia="zh-CN"/>
        </w:rPr>
      </w:pP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《水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调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》数声持酒听，午醉醒来愁未醒。送春春去几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时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回？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临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晚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镜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伤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流景，往事后期空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记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省。沙上并禽池上暝，云破月来花弄影。重重帘幕密遮灯，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风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不定，人初静，明日落</w:t>
      </w:r>
      <w:r w:rsidRPr="00BC0472">
        <w:rPr>
          <w:rFonts w:ascii="宋体-简" w:eastAsia="宋体-简" w:hAnsi="宋体-简" w:cs="Microsoft YaHei" w:hint="eastAsia"/>
          <w:color w:val="111133"/>
          <w:spacing w:val="1"/>
          <w:shd w:val="clear" w:color="auto" w:fill="FFFFFF"/>
          <w:lang w:eastAsia="zh-CN"/>
        </w:rPr>
        <w:t>红应满</w:t>
      </w:r>
      <w:r w:rsidRPr="00BC0472">
        <w:rPr>
          <w:rFonts w:ascii="宋体-简" w:eastAsia="宋体-简" w:hAnsi="宋体-简"/>
          <w:color w:val="111133"/>
          <w:spacing w:val="1"/>
          <w:shd w:val="clear" w:color="auto" w:fill="FFFFFF"/>
          <w:lang w:eastAsia="zh-CN"/>
        </w:rPr>
        <w:t>径。</w:t>
      </w:r>
    </w:p>
    <w:sectPr w:rsidR="00BC0472" w:rsidRPr="00BC04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613633">
    <w:abstractNumId w:val="8"/>
  </w:num>
  <w:num w:numId="2" w16cid:durableId="168911619">
    <w:abstractNumId w:val="6"/>
  </w:num>
  <w:num w:numId="3" w16cid:durableId="787746211">
    <w:abstractNumId w:val="5"/>
  </w:num>
  <w:num w:numId="4" w16cid:durableId="1200514937">
    <w:abstractNumId w:val="4"/>
  </w:num>
  <w:num w:numId="5" w16cid:durableId="825970632">
    <w:abstractNumId w:val="7"/>
  </w:num>
  <w:num w:numId="6" w16cid:durableId="601570441">
    <w:abstractNumId w:val="3"/>
  </w:num>
  <w:num w:numId="7" w16cid:durableId="1486820433">
    <w:abstractNumId w:val="2"/>
  </w:num>
  <w:num w:numId="8" w16cid:durableId="435710084">
    <w:abstractNumId w:val="1"/>
  </w:num>
  <w:num w:numId="9" w16cid:durableId="152759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D3D"/>
    <w:rsid w:val="001239E4"/>
    <w:rsid w:val="0015074B"/>
    <w:rsid w:val="001E52B6"/>
    <w:rsid w:val="001F58C2"/>
    <w:rsid w:val="002215F2"/>
    <w:rsid w:val="00231645"/>
    <w:rsid w:val="0029639D"/>
    <w:rsid w:val="002E5F93"/>
    <w:rsid w:val="00326F90"/>
    <w:rsid w:val="004C7A11"/>
    <w:rsid w:val="004F31D3"/>
    <w:rsid w:val="005119B3"/>
    <w:rsid w:val="005C6F7B"/>
    <w:rsid w:val="00765BB8"/>
    <w:rsid w:val="007D0D9B"/>
    <w:rsid w:val="00802230"/>
    <w:rsid w:val="00814C01"/>
    <w:rsid w:val="00897BC5"/>
    <w:rsid w:val="008E3861"/>
    <w:rsid w:val="009517C6"/>
    <w:rsid w:val="0096195F"/>
    <w:rsid w:val="00AA1D8D"/>
    <w:rsid w:val="00AC7721"/>
    <w:rsid w:val="00AE2134"/>
    <w:rsid w:val="00B47730"/>
    <w:rsid w:val="00BC0472"/>
    <w:rsid w:val="00C967AC"/>
    <w:rsid w:val="00CB0664"/>
    <w:rsid w:val="00DD3EFF"/>
    <w:rsid w:val="00F56A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6E8F0"/>
  <w14:defaultImageDpi w14:val="300"/>
  <w15:docId w15:val="{0C03FB4F-BE62-0C48-8EFE-E50EEC73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80223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new-word-item4fl2o">
    <w:name w:val="new-word-item_4fl2o"/>
    <w:basedOn w:val="a2"/>
    <w:rsid w:val="008E3861"/>
  </w:style>
  <w:style w:type="character" w:customStyle="1" w:styleId="c-fwb">
    <w:name w:val="c-fwb"/>
    <w:basedOn w:val="a2"/>
    <w:rsid w:val="008E3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吴张启</cp:lastModifiedBy>
  <cp:revision>9</cp:revision>
  <dcterms:created xsi:type="dcterms:W3CDTF">2013-12-23T23:15:00Z</dcterms:created>
  <dcterms:modified xsi:type="dcterms:W3CDTF">2025-10-04T11:14:00Z</dcterms:modified>
  <cp:category/>
</cp:coreProperties>
</file>